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+ JavaScript Quiz</w:t>
      </w:r>
    </w:p>
    <w:p>
      <w:pPr>
        <w:pStyle w:val="Heading1"/>
      </w:pPr>
      <w:r>
        <w:t>Quiz Section (Student)</w:t>
      </w:r>
    </w:p>
    <w:p>
      <w:pPr>
        <w:pStyle w:val="ListNumber"/>
      </w:pPr>
      <w:r>
        <w:t>1. What does the 'const' keyword in JavaScript do when declaring a React component?</w:t>
      </w:r>
    </w:p>
    <w:p>
      <w:pPr>
        <w:pStyle w:val="ListBullet"/>
      </w:pPr>
      <w:r>
        <w:t>A. It allows the component to be reassigned later.</w:t>
      </w:r>
    </w:p>
    <w:p>
      <w:pPr>
        <w:pStyle w:val="ListBullet"/>
      </w:pPr>
      <w:r>
        <w:t>B. It prevents the component from being reassigned.</w:t>
      </w:r>
    </w:p>
    <w:p>
      <w:pPr>
        <w:pStyle w:val="ListBullet"/>
      </w:pPr>
      <w:r>
        <w:t>C. It automatically binds the component to the DOM.</w:t>
      </w:r>
    </w:p>
    <w:p>
      <w:pPr>
        <w:pStyle w:val="ListBullet"/>
      </w:pPr>
      <w:r>
        <w:t>D. It makes the component stateful by default.</w:t>
      </w:r>
    </w:p>
    <w:p>
      <w:pPr>
        <w:pStyle w:val="ListNumber"/>
      </w:pPr>
      <w:r>
        <w:t>2. Which of the following best describes props in React?</w:t>
      </w:r>
    </w:p>
    <w:p>
      <w:pPr>
        <w:pStyle w:val="ListBullet"/>
      </w:pPr>
      <w:r>
        <w:t>A. Global variables shared between components.</w:t>
      </w:r>
    </w:p>
    <w:p>
      <w:pPr>
        <w:pStyle w:val="ListBullet"/>
      </w:pPr>
      <w:r>
        <w:t>B. Built-in constants only available in JSX.</w:t>
      </w:r>
    </w:p>
    <w:p>
      <w:pPr>
        <w:pStyle w:val="ListBullet"/>
      </w:pPr>
      <w:r>
        <w:t>C. Key-value pairs passed into components.</w:t>
      </w:r>
    </w:p>
    <w:p>
      <w:pPr>
        <w:pStyle w:val="ListBullet"/>
      </w:pPr>
      <w:r>
        <w:t>D. Static values that never change.</w:t>
      </w:r>
    </w:p>
    <w:p>
      <w:pPr>
        <w:pStyle w:val="ListNumber"/>
      </w:pPr>
      <w:r>
        <w:t>3. What does the 'useState' hook return?</w:t>
      </w:r>
    </w:p>
    <w:p>
      <w:pPr>
        <w:pStyle w:val="ListBullet"/>
      </w:pPr>
      <w:r>
        <w:t>A. Only the current state value.</w:t>
      </w:r>
    </w:p>
    <w:p>
      <w:pPr>
        <w:pStyle w:val="ListBullet"/>
      </w:pPr>
      <w:r>
        <w:t>B. A state object.</w:t>
      </w:r>
    </w:p>
    <w:p>
      <w:pPr>
        <w:pStyle w:val="ListBullet"/>
      </w:pPr>
      <w:r>
        <w:t>C. An object with methods to control state.</w:t>
      </w:r>
    </w:p>
    <w:p>
      <w:pPr>
        <w:pStyle w:val="ListBullet"/>
      </w:pPr>
      <w:r>
        <w:t>D. An array with the current state and a setter function.</w:t>
      </w:r>
    </w:p>
    <w:p>
      <w:pPr>
        <w:pStyle w:val="ListNumber"/>
      </w:pPr>
      <w:r>
        <w:t>4. What triggers a re-render in React?</w:t>
      </w:r>
    </w:p>
    <w:p>
      <w:pPr>
        <w:pStyle w:val="ListBullet"/>
      </w:pPr>
      <w:r>
        <w:t>A. Any variable assignment.</w:t>
      </w:r>
    </w:p>
    <w:p>
      <w:pPr>
        <w:pStyle w:val="ListBullet"/>
      </w:pPr>
      <w:r>
        <w:t>B. DOM manipulation.</w:t>
      </w:r>
    </w:p>
    <w:p>
      <w:pPr>
        <w:pStyle w:val="ListBullet"/>
      </w:pPr>
      <w:r>
        <w:t>C. A call to a setter function returned by useState.</w:t>
      </w:r>
    </w:p>
    <w:p>
      <w:pPr>
        <w:pStyle w:val="ListBullet"/>
      </w:pPr>
      <w:r>
        <w:t>D. Declaring a new component.</w:t>
      </w:r>
    </w:p>
    <w:p>
      <w:pPr>
        <w:pStyle w:val="ListNumber"/>
      </w:pPr>
      <w:r>
        <w:t>5. What does the spread operator {...obj} do in JSX?</w:t>
      </w:r>
    </w:p>
    <w:p>
      <w:pPr>
        <w:pStyle w:val="ListBullet"/>
      </w:pPr>
      <w:r>
        <w:t>A. Deletes all keys in obj.</w:t>
      </w:r>
    </w:p>
    <w:p>
      <w:pPr>
        <w:pStyle w:val="ListBullet"/>
      </w:pPr>
      <w:r>
        <w:t>B. Loops through obj and logs each value.</w:t>
      </w:r>
    </w:p>
    <w:p>
      <w:pPr>
        <w:pStyle w:val="ListBullet"/>
      </w:pPr>
      <w:r>
        <w:t>C. Copies all properties from obj into a new object.</w:t>
      </w:r>
    </w:p>
    <w:p>
      <w:pPr>
        <w:pStyle w:val="ListBullet"/>
      </w:pPr>
      <w:r>
        <w:t>D. Converts the object to an array.</w:t>
      </w:r>
    </w:p>
    <w:p>
      <w:pPr>
        <w:pStyle w:val="ListNumber"/>
      </w:pPr>
      <w:r>
        <w:t>6. What is the main reason PopoverTrigger uses 'asChild' in ShadCN/Radix UI?</w:t>
      </w:r>
    </w:p>
    <w:p>
      <w:pPr>
        <w:pStyle w:val="ListBullet"/>
      </w:pPr>
      <w:r>
        <w:t>A. To apply extra CSS styling.</w:t>
      </w:r>
    </w:p>
    <w:p>
      <w:pPr>
        <w:pStyle w:val="ListBullet"/>
      </w:pPr>
      <w:r>
        <w:t>B. To allow the Popover to render multiple children.</w:t>
      </w:r>
    </w:p>
    <w:p>
      <w:pPr>
        <w:pStyle w:val="ListBullet"/>
      </w:pPr>
      <w:r>
        <w:t>C. To avoid adding an unnecessary wrapper DOM element.</w:t>
      </w:r>
    </w:p>
    <w:p>
      <w:pPr>
        <w:pStyle w:val="ListBullet"/>
      </w:pPr>
      <w:r>
        <w:t>D. To simplify the JSX syntax.</w:t>
      </w:r>
    </w:p>
    <w:p>
      <w:pPr>
        <w:pStyle w:val="ListNumber"/>
      </w:pPr>
      <w:r>
        <w:t>7. Which best describes how React handles state updates?</w:t>
      </w:r>
    </w:p>
    <w:p>
      <w:pPr>
        <w:pStyle w:val="ListBullet"/>
      </w:pPr>
      <w:r>
        <w:t>A. It immediately mutates the DOM.</w:t>
      </w:r>
    </w:p>
    <w:p>
      <w:pPr>
        <w:pStyle w:val="ListBullet"/>
      </w:pPr>
      <w:r>
        <w:t>B. It queues a re-render of the affected component.</w:t>
      </w:r>
    </w:p>
    <w:p>
      <w:pPr>
        <w:pStyle w:val="ListBullet"/>
      </w:pPr>
      <w:r>
        <w:t>C. It replaces the entire HTML file.</w:t>
      </w:r>
    </w:p>
    <w:p>
      <w:pPr>
        <w:pStyle w:val="ListBullet"/>
      </w:pPr>
      <w:r>
        <w:t>D. It restarts the JavaScript application.</w:t>
      </w:r>
    </w:p>
    <w:p>
      <w:pPr>
        <w:pStyle w:val="ListNumber"/>
      </w:pPr>
      <w:r>
        <w:t>8. In JavaScript, what does object destructuring do?</w:t>
      </w:r>
    </w:p>
    <w:p>
      <w:pPr>
        <w:pStyle w:val="ListBullet"/>
      </w:pPr>
      <w:r>
        <w:t>A. Loops through the object.</w:t>
      </w:r>
    </w:p>
    <w:p>
      <w:pPr>
        <w:pStyle w:val="ListBullet"/>
      </w:pPr>
      <w:r>
        <w:t>B. Duplicates the object’s reference.</w:t>
      </w:r>
    </w:p>
    <w:p>
      <w:pPr>
        <w:pStyle w:val="ListBullet"/>
      </w:pPr>
      <w:r>
        <w:t>C. Extracts values from the object into new variables.</w:t>
      </w:r>
    </w:p>
    <w:p>
      <w:pPr>
        <w:pStyle w:val="ListBullet"/>
      </w:pPr>
      <w:r>
        <w:t>D. Deletes the object’s keys.</w:t>
      </w:r>
    </w:p>
    <w:p>
      <w:pPr>
        <w:pStyle w:val="ListNumber"/>
      </w:pPr>
      <w:r>
        <w:t>9. How many arguments does a React component technically receive?</w:t>
      </w:r>
    </w:p>
    <w:p>
      <w:pPr>
        <w:pStyle w:val="ListBullet"/>
      </w:pPr>
      <w:r>
        <w:t>A. Multiple individual arguments.</w:t>
      </w:r>
    </w:p>
    <w:p>
      <w:pPr>
        <w:pStyle w:val="ListBullet"/>
      </w:pPr>
      <w:r>
        <w:t>B. One object containing all props.</w:t>
      </w:r>
    </w:p>
    <w:p>
      <w:pPr>
        <w:pStyle w:val="ListBullet"/>
      </w:pPr>
      <w:r>
        <w:t>C. It depends on how many props are passed.</w:t>
      </w:r>
    </w:p>
    <w:p>
      <w:pPr>
        <w:pStyle w:val="ListBullet"/>
      </w:pPr>
      <w:r>
        <w:t>D. None.</w:t>
      </w:r>
    </w:p>
    <w:p>
      <w:pPr>
        <w:pStyle w:val="ListNumber"/>
      </w:pPr>
      <w:r>
        <w:t>10. What is the purpose of React’s virtual DOM?</w:t>
      </w:r>
    </w:p>
    <w:p>
      <w:pPr>
        <w:pStyle w:val="ListBullet"/>
      </w:pPr>
      <w:r>
        <w:t>A. To reduce the size of HTML files.</w:t>
      </w:r>
    </w:p>
    <w:p>
      <w:pPr>
        <w:pStyle w:val="ListBullet"/>
      </w:pPr>
      <w:r>
        <w:t>B. To store components in memory.</w:t>
      </w:r>
    </w:p>
    <w:p>
      <w:pPr>
        <w:pStyle w:val="ListBullet"/>
      </w:pPr>
      <w:r>
        <w:t>C. To compare and efficiently update the actual DOM.</w:t>
      </w:r>
    </w:p>
    <w:p>
      <w:pPr>
        <w:pStyle w:val="ListBullet"/>
      </w:pPr>
      <w:r>
        <w:t>D. To manage asynchronous data.</w:t>
      </w:r>
    </w:p>
    <w:p>
      <w:pPr>
        <w:pStyle w:val="ListNumber"/>
      </w:pPr>
      <w:r>
        <w:t>11. In React, the function component takes ______ as its argument.</w:t>
      </w:r>
    </w:p>
    <w:p>
      <w:r>
        <w:t>__________</w:t>
      </w:r>
    </w:p>
    <w:p>
      <w:pPr>
        <w:pStyle w:val="ListNumber"/>
      </w:pPr>
      <w:r>
        <w:t>12. The ______ operator is used to copy all properties of one object into another.</w:t>
      </w:r>
    </w:p>
    <w:p>
      <w:r>
        <w:t>__________</w:t>
      </w:r>
    </w:p>
    <w:p>
      <w:pPr>
        <w:pStyle w:val="ListNumber"/>
      </w:pPr>
      <w:r>
        <w:t>13. The useState hook returns an array with the current state and a ______ function.</w:t>
      </w:r>
    </w:p>
    <w:p>
      <w:r>
        <w:t>__________</w:t>
      </w:r>
    </w:p>
    <w:p>
      <w:pPr>
        <w:pStyle w:val="ListNumber"/>
      </w:pPr>
      <w:r>
        <w:t>14. React components re-render when their ______ changes.</w:t>
      </w:r>
    </w:p>
    <w:p>
      <w:r>
        <w:t>__________</w:t>
      </w:r>
    </w:p>
    <w:p>
      <w:pPr>
        <w:pStyle w:val="ListNumber"/>
      </w:pPr>
      <w:r>
        <w:t>15. The Context API allows you to avoid ______ props through many levels.</w:t>
      </w:r>
    </w:p>
    <w:p>
      <w:r>
        <w:t>__________</w:t>
      </w:r>
    </w:p>
    <w:p>
      <w:pPr>
        <w:pStyle w:val="ListNumber"/>
      </w:pPr>
      <w:r>
        <w:t>16. Destructuring allows you to extract values from ______ or arrays.</w:t>
      </w:r>
    </w:p>
    <w:p>
      <w:r>
        <w:t>__________</w:t>
      </w:r>
    </w:p>
    <w:p>
      <w:pPr>
        <w:pStyle w:val="ListNumber"/>
      </w:pPr>
      <w:r>
        <w:t>17. React’s rendering is triggered by changes in ______ or props.</w:t>
      </w:r>
    </w:p>
    <w:p>
      <w:r>
        <w:t>__________</w:t>
      </w:r>
    </w:p>
    <w:p>
      <w:pPr>
        <w:pStyle w:val="ListNumber"/>
      </w:pPr>
      <w:r>
        <w:t>18. React’s internal scheduling system is called the ______.</w:t>
      </w:r>
    </w:p>
    <w:p>
      <w:r>
        <w:t>__________</w:t>
      </w:r>
    </w:p>
    <w:p>
      <w:pPr>
        <w:pStyle w:val="ListNumber"/>
      </w:pPr>
      <w:r>
        <w:t>19. A function component in React is essentially a ______.</w:t>
      </w:r>
    </w:p>
    <w:p>
      <w:r>
        <w:t>__________</w:t>
      </w:r>
    </w:p>
    <w:p>
      <w:pPr>
        <w:pStyle w:val="ListNumber"/>
      </w:pPr>
      <w:r>
        <w:t>20. The prop onOpenChange is usually linked to a ______ function.</w:t>
      </w:r>
    </w:p>
    <w:p>
      <w:r>
        <w:t>__________</w:t>
      </w:r>
    </w:p>
    <w:p>
      <w:pPr>
        <w:pStyle w:val="ListNumber"/>
      </w:pPr>
      <w:r>
        <w:t>21. Explain how React determines what parts of the DOM need to be updated when state changes.</w:t>
      </w:r>
    </w:p>
    <w:p>
      <w:r>
        <w:t>__________</w:t>
      </w:r>
    </w:p>
    <w:p>
      <w:pPr>
        <w:pStyle w:val="ListNumber"/>
      </w:pPr>
      <w:r>
        <w:t>22. Describe the difference between props and state in React.</w:t>
      </w:r>
    </w:p>
    <w:p>
      <w:r>
        <w:t>__________</w:t>
      </w:r>
    </w:p>
    <w:p>
      <w:pPr>
        <w:pStyle w:val="ListNumber"/>
      </w:pPr>
      <w:r>
        <w:t>23. Why does React use key-value pairs instead of positional arguments for component props?</w:t>
      </w:r>
    </w:p>
    <w:p>
      <w:r>
        <w:t>__________</w:t>
      </w:r>
    </w:p>
    <w:p>
      <w:pPr>
        <w:pStyle w:val="ListNumber"/>
      </w:pPr>
      <w:r>
        <w:t>24. What happens internally when you call setState or setIsOpen in a component?</w:t>
      </w:r>
    </w:p>
    <w:p>
      <w:r>
        <w:t>__________</w:t>
      </w:r>
    </w:p>
    <w:p>
      <w:pPr>
        <w:pStyle w:val="ListNumber"/>
      </w:pPr>
      <w:r>
        <w:t>25. Explain the benefits of using destructuring in function components.</w:t>
      </w:r>
    </w:p>
    <w:p>
      <w:r>
        <w:t>__________</w:t>
      </w:r>
    </w:p>
    <w:p>
      <w:pPr>
        <w:pStyle w:val="ListNumber"/>
      </w:pPr>
      <w:r>
        <w:t>26. Describe the relationship between React components and the browser’s event loop.</w:t>
      </w:r>
    </w:p>
    <w:p>
      <w:r>
        <w:t>__________</w:t>
      </w:r>
    </w:p>
    <w:p>
      <w:pPr>
        <w:pStyle w:val="ListNumber"/>
      </w:pPr>
      <w:r>
        <w:t>27. How does React’s Context API help avoid prop drilling?</w:t>
      </w:r>
    </w:p>
    <w:p>
      <w:r>
        <w:t>__________</w:t>
      </w:r>
    </w:p>
    <w:p>
      <w:pPr>
        <w:pStyle w:val="ListNumber"/>
      </w:pPr>
      <w:r>
        <w:t>28. Explain the lifecycle of a click event triggering a React state update and resulting DOM change.</w:t>
      </w:r>
    </w:p>
    <w:p>
      <w:r>
        <w:t>__________</w:t>
      </w:r>
    </w:p>
    <w:p>
      <w:pPr>
        <w:pStyle w:val="ListNumber"/>
      </w:pPr>
      <w:r>
        <w:t>29. Why does React favor declarative UI code over imperative DOM manipulation?</w:t>
      </w:r>
    </w:p>
    <w:p>
      <w:r>
        <w:t>__________</w:t>
      </w:r>
    </w:p>
    <w:p>
      <w:pPr>
        <w:pStyle w:val="ListNumber"/>
      </w:pPr>
      <w:r>
        <w:t>30. Give an example of how you could simulate useState in plain JavaScript and explain the limitations.</w:t>
      </w:r>
    </w:p>
    <w:p>
      <w:r>
        <w:t>__________</w:t>
      </w:r>
    </w:p>
    <w:p>
      <w:r>
        <w:br w:type="page"/>
      </w:r>
    </w:p>
    <w:p>
      <w:pPr>
        <w:pStyle w:val="Heading1"/>
      </w:pPr>
      <w:r>
        <w:t>Answer Key</w:t>
      </w:r>
    </w:p>
    <w:p>
      <w:pPr>
        <w:pStyle w:val="ListNumber"/>
      </w:pPr>
      <w:r>
        <w:t>1. What does the 'const' keyword in JavaScript do when declaring a React component?</w:t>
      </w:r>
    </w:p>
    <w:p>
      <w:r>
        <w:t>Answer: B</w:t>
      </w:r>
    </w:p>
    <w:p>
      <w:pPr>
        <w:pStyle w:val="ListNumber"/>
      </w:pPr>
      <w:r>
        <w:t>2. Which of the following best describes props in React?</w:t>
      </w:r>
    </w:p>
    <w:p>
      <w:r>
        <w:t>Answer: C</w:t>
      </w:r>
    </w:p>
    <w:p>
      <w:pPr>
        <w:pStyle w:val="ListNumber"/>
      </w:pPr>
      <w:r>
        <w:t>3. What does the 'useState' hook return?</w:t>
      </w:r>
    </w:p>
    <w:p>
      <w:r>
        <w:t>Answer: D</w:t>
      </w:r>
    </w:p>
    <w:p>
      <w:pPr>
        <w:pStyle w:val="ListNumber"/>
      </w:pPr>
      <w:r>
        <w:t>4. What triggers a re-render in React?</w:t>
      </w:r>
    </w:p>
    <w:p>
      <w:r>
        <w:t>Answer: C</w:t>
      </w:r>
    </w:p>
    <w:p>
      <w:pPr>
        <w:pStyle w:val="ListNumber"/>
      </w:pPr>
      <w:r>
        <w:t>5. What does the spread operator {...obj} do in JSX?</w:t>
      </w:r>
    </w:p>
    <w:p>
      <w:r>
        <w:t>Answer: C</w:t>
      </w:r>
    </w:p>
    <w:p>
      <w:pPr>
        <w:pStyle w:val="ListNumber"/>
      </w:pPr>
      <w:r>
        <w:t>6. What is the main reason PopoverTrigger uses 'asChild' in ShadCN/Radix UI?</w:t>
      </w:r>
    </w:p>
    <w:p>
      <w:r>
        <w:t>Answer: C</w:t>
      </w:r>
    </w:p>
    <w:p>
      <w:pPr>
        <w:pStyle w:val="ListNumber"/>
      </w:pPr>
      <w:r>
        <w:t>7. Which best describes how React handles state updates?</w:t>
      </w:r>
    </w:p>
    <w:p>
      <w:r>
        <w:t>Answer: B</w:t>
      </w:r>
    </w:p>
    <w:p>
      <w:pPr>
        <w:pStyle w:val="ListNumber"/>
      </w:pPr>
      <w:r>
        <w:t>8. In JavaScript, what does object destructuring do?</w:t>
      </w:r>
    </w:p>
    <w:p>
      <w:r>
        <w:t>Answer: C</w:t>
      </w:r>
    </w:p>
    <w:p>
      <w:pPr>
        <w:pStyle w:val="ListNumber"/>
      </w:pPr>
      <w:r>
        <w:t>9. How many arguments does a React component technically receive?</w:t>
      </w:r>
    </w:p>
    <w:p>
      <w:r>
        <w:t>Answer: B</w:t>
      </w:r>
    </w:p>
    <w:p>
      <w:pPr>
        <w:pStyle w:val="ListNumber"/>
      </w:pPr>
      <w:r>
        <w:t>10. What is the purpose of React’s virtual DOM?</w:t>
      </w:r>
    </w:p>
    <w:p>
      <w:r>
        <w:t>Answer: C</w:t>
      </w:r>
    </w:p>
    <w:p>
      <w:pPr>
        <w:pStyle w:val="ListNumber"/>
      </w:pPr>
      <w:r>
        <w:t>11. In React, the function component takes ______ as its argument.</w:t>
      </w:r>
    </w:p>
    <w:p>
      <w:r>
        <w:t>Answer: props</w:t>
      </w:r>
    </w:p>
    <w:p>
      <w:pPr>
        <w:pStyle w:val="ListNumber"/>
      </w:pPr>
      <w:r>
        <w:t>12. The ______ operator is used to copy all properties of one object into another.</w:t>
      </w:r>
    </w:p>
    <w:p>
      <w:r>
        <w:t>Answer: spread</w:t>
      </w:r>
    </w:p>
    <w:p>
      <w:pPr>
        <w:pStyle w:val="ListNumber"/>
      </w:pPr>
      <w:r>
        <w:t>13. The useState hook returns an array with the current state and a ______ function.</w:t>
      </w:r>
    </w:p>
    <w:p>
      <w:r>
        <w:t>Answer: setter</w:t>
      </w:r>
    </w:p>
    <w:p>
      <w:pPr>
        <w:pStyle w:val="ListNumber"/>
      </w:pPr>
      <w:r>
        <w:t>14. React components re-render when their ______ changes.</w:t>
      </w:r>
    </w:p>
    <w:p>
      <w:r>
        <w:t>Answer: state</w:t>
      </w:r>
    </w:p>
    <w:p>
      <w:pPr>
        <w:pStyle w:val="ListNumber"/>
      </w:pPr>
      <w:r>
        <w:t>15. The Context API allows you to avoid ______ props through many levels.</w:t>
      </w:r>
    </w:p>
    <w:p>
      <w:r>
        <w:t>Answer: drilling</w:t>
      </w:r>
    </w:p>
    <w:p>
      <w:pPr>
        <w:pStyle w:val="ListNumber"/>
      </w:pPr>
      <w:r>
        <w:t>16. Destructuring allows you to extract values from ______ or arrays.</w:t>
      </w:r>
    </w:p>
    <w:p>
      <w:r>
        <w:t>Answer: objects</w:t>
      </w:r>
    </w:p>
    <w:p>
      <w:pPr>
        <w:pStyle w:val="ListNumber"/>
      </w:pPr>
      <w:r>
        <w:t>17. React’s rendering is triggered by changes in ______ or props.</w:t>
      </w:r>
    </w:p>
    <w:p>
      <w:r>
        <w:t>Answer: state</w:t>
      </w:r>
    </w:p>
    <w:p>
      <w:pPr>
        <w:pStyle w:val="ListNumber"/>
      </w:pPr>
      <w:r>
        <w:t>18. React’s internal scheduling system is called the ______.</w:t>
      </w:r>
    </w:p>
    <w:p>
      <w:r>
        <w:t>Answer: scheduler</w:t>
      </w:r>
    </w:p>
    <w:p>
      <w:pPr>
        <w:pStyle w:val="ListNumber"/>
      </w:pPr>
      <w:r>
        <w:t>19. A function component in React is essentially a ______.</w:t>
      </w:r>
    </w:p>
    <w:p>
      <w:r>
        <w:t>Answer: JavaScript function</w:t>
      </w:r>
    </w:p>
    <w:p>
      <w:pPr>
        <w:pStyle w:val="ListNumber"/>
      </w:pPr>
      <w:r>
        <w:t>20. The prop onOpenChange is usually linked to a ______ function.</w:t>
      </w:r>
    </w:p>
    <w:p>
      <w:r>
        <w:t>Answer: state setter</w:t>
      </w:r>
    </w:p>
    <w:p>
      <w:pPr>
        <w:pStyle w:val="ListNumber"/>
      </w:pPr>
      <w:r>
        <w:t>21. Explain how React determines what parts of the DOM need to be updated when state changes.</w:t>
      </w:r>
    </w:p>
    <w:p>
      <w:r>
        <w:t>Answer: React uses a virtual DOM to compare the current UI with the previous UI. It then performs a diff and calculates the minimal set of changes required. These changes are then efficiently applied to the real DOM.</w:t>
      </w:r>
    </w:p>
    <w:p>
      <w:pPr>
        <w:pStyle w:val="ListNumber"/>
      </w:pPr>
      <w:r>
        <w:t>22. Describe the difference between props and state in React.</w:t>
      </w:r>
    </w:p>
    <w:p>
      <w:r>
        <w:t>Answer: Props are passed from parent to child and are read-only. State is local to a component and can be updated with useState or similar hooks.</w:t>
      </w:r>
    </w:p>
    <w:p>
      <w:pPr>
        <w:pStyle w:val="ListNumber"/>
      </w:pPr>
      <w:r>
        <w:t>23. Why does React use key-value pairs instead of positional arguments for component props?</w:t>
      </w:r>
    </w:p>
    <w:p>
      <w:r>
        <w:t>Answer: Using key-value pairs makes code more readable, allows for optional and out-of-order arguments, and enables prop spreading with {...obj}.</w:t>
      </w:r>
    </w:p>
    <w:p>
      <w:pPr>
        <w:pStyle w:val="ListNumber"/>
      </w:pPr>
      <w:r>
        <w:t>24. What happens internally when you call setState or setIsOpen in a component?</w:t>
      </w:r>
    </w:p>
    <w:p>
      <w:r>
        <w:t>Answer: React schedules a re-render of the component, recalculates the JSX output, diffs it against the previous version, and updates only the changed parts of the DOM.</w:t>
      </w:r>
    </w:p>
    <w:p>
      <w:pPr>
        <w:pStyle w:val="ListNumber"/>
      </w:pPr>
      <w:r>
        <w:t>25. Explain the benefits of using destructuring in function components.</w:t>
      </w:r>
    </w:p>
    <w:p>
      <w:r>
        <w:t>Answer: Destructuring makes code more concise and readable by allowing direct access to props without repeatedly referencing props.propName.</w:t>
      </w:r>
    </w:p>
    <w:p>
      <w:pPr>
        <w:pStyle w:val="ListNumber"/>
      </w:pPr>
      <w:r>
        <w:t>26. Describe the relationship between React components and the browser’s event loop.</w:t>
      </w:r>
    </w:p>
    <w:p>
      <w:r>
        <w:t>Answer: React components are rendered and updated in response to events. React relies on the browser’s event loop to listen for interactions, and then it re-renders components as needed.</w:t>
      </w:r>
    </w:p>
    <w:p>
      <w:pPr>
        <w:pStyle w:val="ListNumber"/>
      </w:pPr>
      <w:r>
        <w:t>27. How does React’s Context API help avoid prop drilling?</w:t>
      </w:r>
    </w:p>
    <w:p>
      <w:r>
        <w:t>Answer: The Context API allows data to be shared across the component tree without passing props manually at every level.</w:t>
      </w:r>
    </w:p>
    <w:p>
      <w:pPr>
        <w:pStyle w:val="ListNumber"/>
      </w:pPr>
      <w:r>
        <w:t>28. Explain the lifecycle of a click event triggering a React state update and resulting DOM change.</w:t>
      </w:r>
    </w:p>
    <w:p>
      <w:r>
        <w:t>Answer: Click event triggers a handler → handler calls setState → React re-renders component → virtual DOM is updated → real DOM is efficiently updated.</w:t>
      </w:r>
    </w:p>
    <w:p>
      <w:pPr>
        <w:pStyle w:val="ListNumber"/>
      </w:pPr>
      <w:r>
        <w:t>29. Why does React favor declarative UI code over imperative DOM manipulation?</w:t>
      </w:r>
    </w:p>
    <w:p>
      <w:r>
        <w:t>Answer: Declarative code is easier to read, reason about, and maintain. React abstracts DOM updates so you describe what the UI should look like at any point in time.</w:t>
      </w:r>
    </w:p>
    <w:p>
      <w:pPr>
        <w:pStyle w:val="ListNumber"/>
      </w:pPr>
      <w:r>
        <w:t>30. Give an example of how you could simulate useState in plain JavaScript and explain the limitations.</w:t>
      </w:r>
    </w:p>
    <w:p>
      <w:r>
        <w:t>Answer: By manually updating a variable and re-rendering DOM manually using innerHTML, but lacks reactivity, encapsulation, and performance optimization of React.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