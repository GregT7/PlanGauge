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4E1D5" w14:textId="77777777" w:rsidR="008C65A8" w:rsidRDefault="00000000">
      <w:pPr>
        <w:pStyle w:val="Heading1"/>
      </w:pPr>
      <w:r>
        <w:t>Flask Quiz</w:t>
      </w:r>
    </w:p>
    <w:p w14:paraId="1A91754E" w14:textId="77777777" w:rsidR="008C65A8" w:rsidRDefault="00000000">
      <w:pPr>
        <w:pStyle w:val="Heading3"/>
      </w:pPr>
      <w:r>
        <w:t>Multiple Choice (2)</w:t>
      </w:r>
    </w:p>
    <w:p w14:paraId="594DED34" w14:textId="77777777" w:rsidR="008C65A8" w:rsidRDefault="00000000">
      <w:r>
        <w:t>1. Flask is often described as a “microframework” because:</w:t>
      </w:r>
      <w:r>
        <w:br/>
        <w:t xml:space="preserve">   a) It is smaller in file size than Django</w:t>
      </w:r>
      <w:r>
        <w:br/>
        <w:t xml:space="preserve">   b) It comes with only essential components by default</w:t>
      </w:r>
      <w:r>
        <w:br/>
        <w:t xml:space="preserve">   c) It cannot handle databases</w:t>
      </w:r>
      <w:r>
        <w:br/>
        <w:t xml:space="preserve">   d) It is designed only for mobile applications</w:t>
      </w:r>
    </w:p>
    <w:p w14:paraId="1D91C2C1" w14:textId="77777777" w:rsidR="008C65A8" w:rsidRDefault="00000000">
      <w:r>
        <w:t>2. Which of the following is a *disadvantage* of using Flask?</w:t>
      </w:r>
      <w:r>
        <w:br/>
        <w:t xml:space="preserve">   a) Lightweight and flexible</w:t>
      </w:r>
      <w:r>
        <w:br/>
        <w:t xml:space="preserve">   b) Easy to learn for beginners</w:t>
      </w:r>
      <w:r>
        <w:br/>
        <w:t xml:space="preserve">   c) Lacks built-in tools for large, complex applications</w:t>
      </w:r>
      <w:r>
        <w:br/>
        <w:t xml:space="preserve">   d) Strong community support</w:t>
      </w:r>
    </w:p>
    <w:p w14:paraId="7BE917F0" w14:textId="77777777" w:rsidR="008C65A8" w:rsidRDefault="00000000">
      <w:pPr>
        <w:pStyle w:val="Heading3"/>
      </w:pPr>
      <w:r>
        <w:t>Short Answer (5)</w:t>
      </w:r>
    </w:p>
    <w:p w14:paraId="38484A60" w14:textId="77777777" w:rsidR="008C65A8" w:rsidRDefault="00000000">
      <w:r>
        <w:t>3. What is Flask primarily used for in web development?</w:t>
      </w:r>
    </w:p>
    <w:p w14:paraId="5CBD7505" w14:textId="77777777" w:rsidR="00AE149C" w:rsidRDefault="00AE149C"/>
    <w:p w14:paraId="485A05D6" w14:textId="77777777" w:rsidR="008C65A8" w:rsidRDefault="00000000">
      <w:r>
        <w:t>4. Which programming language is Flask built on?</w:t>
      </w:r>
    </w:p>
    <w:p w14:paraId="738BDB8C" w14:textId="77777777" w:rsidR="00AE149C" w:rsidRDefault="00AE149C"/>
    <w:p w14:paraId="409ECF17" w14:textId="77777777" w:rsidR="008C65A8" w:rsidRDefault="00000000">
      <w:r>
        <w:t>5. What command is used to install Flask using pip?</w:t>
      </w:r>
    </w:p>
    <w:p w14:paraId="5F3BA42A" w14:textId="77777777" w:rsidR="00AE149C" w:rsidRDefault="00AE149C"/>
    <w:p w14:paraId="277B71DC" w14:textId="77777777" w:rsidR="008C65A8" w:rsidRDefault="00000000">
      <w:r>
        <w:t>6. In Flask, what does the `@app.route("/")` decorator do?</w:t>
      </w:r>
    </w:p>
    <w:p w14:paraId="724B272C" w14:textId="77777777" w:rsidR="00AE149C" w:rsidRDefault="00AE149C"/>
    <w:p w14:paraId="45CBC9DB" w14:textId="77777777" w:rsidR="008C65A8" w:rsidRDefault="00000000">
      <w:r>
        <w:t>7. Why is Flask often chosen for building APIs over full-stack web apps?</w:t>
      </w:r>
    </w:p>
    <w:p w14:paraId="2C88EF02" w14:textId="77777777" w:rsidR="00AE149C" w:rsidRDefault="00AE149C"/>
    <w:p w14:paraId="360BB498" w14:textId="77777777" w:rsidR="008C65A8" w:rsidRDefault="00000000">
      <w:pPr>
        <w:pStyle w:val="Heading3"/>
      </w:pPr>
      <w:r>
        <w:t>Extended Response (3)</w:t>
      </w:r>
    </w:p>
    <w:p w14:paraId="7A1C037B" w14:textId="77777777" w:rsidR="008C65A8" w:rsidRDefault="00000000">
      <w:r>
        <w:t>8. Explain the typical workflow of a Flask application, from receiving a request to sending a response.</w:t>
      </w:r>
    </w:p>
    <w:p w14:paraId="438CA0F6" w14:textId="77777777" w:rsidR="00AE149C" w:rsidRDefault="00AE149C"/>
    <w:p w14:paraId="16EC540B" w14:textId="77777777" w:rsidR="00AE149C" w:rsidRDefault="00AE149C"/>
    <w:p w14:paraId="382B44F7" w14:textId="77777777" w:rsidR="00AE149C" w:rsidRDefault="00AE149C"/>
    <w:p w14:paraId="76225CE8" w14:textId="77777777" w:rsidR="00AD0A14" w:rsidRDefault="00AD0A14"/>
    <w:p w14:paraId="1FBE84D7" w14:textId="77777777" w:rsidR="008C65A8" w:rsidRDefault="00000000">
      <w:r>
        <w:lastRenderedPageBreak/>
        <w:t>9. Compare Flask with Django in terms of design philosophy, use cases, and scalability.</w:t>
      </w:r>
    </w:p>
    <w:p w14:paraId="26606C12" w14:textId="77777777" w:rsidR="00AE149C" w:rsidRDefault="00AE149C"/>
    <w:p w14:paraId="23088DC7" w14:textId="77777777" w:rsidR="00AE149C" w:rsidRDefault="00AE149C"/>
    <w:p w14:paraId="4E3B9C76" w14:textId="77777777" w:rsidR="00AE149C" w:rsidRDefault="00AE149C"/>
    <w:p w14:paraId="3E9DD7BE" w14:textId="77777777" w:rsidR="00AE149C" w:rsidRDefault="00AE149C"/>
    <w:p w14:paraId="347BBAAD" w14:textId="77777777" w:rsidR="00AE149C" w:rsidRDefault="00AE149C"/>
    <w:p w14:paraId="0B661D24" w14:textId="77777777" w:rsidR="00AE149C" w:rsidRDefault="00AE149C"/>
    <w:p w14:paraId="54B17FCB" w14:textId="77777777" w:rsidR="00AD0A14" w:rsidRDefault="00AD0A14"/>
    <w:p w14:paraId="2FDD43D0" w14:textId="77777777" w:rsidR="00AD0A14" w:rsidRDefault="00AD0A14"/>
    <w:p w14:paraId="6EF48DFE" w14:textId="77777777" w:rsidR="00AD0A14" w:rsidRDefault="00AD0A14"/>
    <w:p w14:paraId="6CA95057" w14:textId="77777777" w:rsidR="00AD0A14" w:rsidRDefault="00AD0A14"/>
    <w:p w14:paraId="6E29C912" w14:textId="77777777" w:rsidR="001519E7" w:rsidRDefault="001519E7"/>
    <w:p w14:paraId="1309CAF2" w14:textId="77777777" w:rsidR="001519E7" w:rsidRDefault="001519E7"/>
    <w:p w14:paraId="3A7DC6B2" w14:textId="063C5BC8" w:rsidR="00AE149C" w:rsidRDefault="00000000" w:rsidP="00AE149C">
      <w:r>
        <w:t>10. Outline the pros and cons of using Flask for a new project. Under what circumstances would you recommend using Flask, and when might you recommend against it?</w:t>
      </w:r>
    </w:p>
    <w:p w14:paraId="27C9C33E" w14:textId="77777777" w:rsidR="00AE149C" w:rsidRDefault="00AE149C" w:rsidP="00AE149C"/>
    <w:p w14:paraId="67D9B33E" w14:textId="77777777" w:rsidR="00AE149C" w:rsidRDefault="00AE149C" w:rsidP="00AE149C"/>
    <w:p w14:paraId="10A89CE1" w14:textId="77777777" w:rsidR="00AE149C" w:rsidRDefault="00AE149C" w:rsidP="00AE149C"/>
    <w:p w14:paraId="52E6A4B4" w14:textId="77777777" w:rsidR="00AE149C" w:rsidRDefault="00AE149C" w:rsidP="00AE149C"/>
    <w:p w14:paraId="1C4F1101" w14:textId="77777777" w:rsidR="00AE149C" w:rsidRDefault="00AE149C" w:rsidP="00AE149C"/>
    <w:p w14:paraId="22109C5D" w14:textId="77777777" w:rsidR="00AE149C" w:rsidRDefault="00AE149C" w:rsidP="00AE149C"/>
    <w:p w14:paraId="4F68C0C9" w14:textId="77777777" w:rsidR="00AE149C" w:rsidRDefault="00AE149C" w:rsidP="00AE149C"/>
    <w:p w14:paraId="4A959636" w14:textId="77777777" w:rsidR="00AE149C" w:rsidRDefault="00AE149C" w:rsidP="00AE149C"/>
    <w:p w14:paraId="79C45534" w14:textId="77777777" w:rsidR="00AE149C" w:rsidRDefault="00AE149C" w:rsidP="00AE149C"/>
    <w:p w14:paraId="7CE4F1B6" w14:textId="77777777" w:rsidR="00AE149C" w:rsidRDefault="00AE149C" w:rsidP="00AE149C"/>
    <w:p w14:paraId="6A60A9E0" w14:textId="77777777" w:rsidR="00AE149C" w:rsidRDefault="00AE149C" w:rsidP="00AE149C"/>
    <w:p w14:paraId="36CA5882" w14:textId="65D1BE48" w:rsidR="008C65A8" w:rsidRDefault="00000000">
      <w:pPr>
        <w:pStyle w:val="Heading2"/>
      </w:pPr>
      <w:r>
        <w:lastRenderedPageBreak/>
        <w:t>Answer Key</w:t>
      </w:r>
    </w:p>
    <w:p w14:paraId="0BB23817" w14:textId="77777777" w:rsidR="008C65A8" w:rsidRDefault="00000000">
      <w:pPr>
        <w:pStyle w:val="Heading3"/>
      </w:pPr>
      <w:r>
        <w:t>Multiple Choice</w:t>
      </w:r>
    </w:p>
    <w:p w14:paraId="4F1E7B0F" w14:textId="77777777" w:rsidR="008C65A8" w:rsidRDefault="00000000">
      <w:r>
        <w:t>1. b) It comes with only essential components by default</w:t>
      </w:r>
    </w:p>
    <w:p w14:paraId="5F63CAD6" w14:textId="77777777" w:rsidR="008C65A8" w:rsidRDefault="00000000">
      <w:r>
        <w:t>2. c) Lacks built-in tools for large, complex applications</w:t>
      </w:r>
    </w:p>
    <w:p w14:paraId="12694C29" w14:textId="77777777" w:rsidR="008C65A8" w:rsidRDefault="00000000">
      <w:pPr>
        <w:pStyle w:val="Heading3"/>
      </w:pPr>
      <w:r>
        <w:t>Short Answer</w:t>
      </w:r>
    </w:p>
    <w:p w14:paraId="6C9B8141" w14:textId="77777777" w:rsidR="008C65A8" w:rsidRDefault="00000000">
      <w:r>
        <w:t>3. Flask is primarily used to build web applications and APIs.</w:t>
      </w:r>
    </w:p>
    <w:p w14:paraId="24BA9BF1" w14:textId="77777777" w:rsidR="008C65A8" w:rsidRDefault="00000000">
      <w:r>
        <w:t>4. Python.</w:t>
      </w:r>
    </w:p>
    <w:p w14:paraId="25FD33CF" w14:textId="77777777" w:rsidR="008C65A8" w:rsidRDefault="00000000">
      <w:r>
        <w:t>5. pip install flask</w:t>
      </w:r>
    </w:p>
    <w:p w14:paraId="7DB95C12" w14:textId="77777777" w:rsidR="008C65A8" w:rsidRDefault="00000000">
      <w:r>
        <w:t>6. It maps the URL `/` to the associated Python function, defining the route.</w:t>
      </w:r>
    </w:p>
    <w:p w14:paraId="4B0E1081" w14:textId="77777777" w:rsidR="008C65A8" w:rsidRDefault="00000000">
      <w:r>
        <w:t>7. Flask is lightweight, flexible, and doesn’t enforce structure, making it ideal for quick, custom API development.</w:t>
      </w:r>
    </w:p>
    <w:p w14:paraId="759C0957" w14:textId="77777777" w:rsidR="008C65A8" w:rsidRDefault="00000000">
      <w:pPr>
        <w:pStyle w:val="Heading3"/>
      </w:pPr>
      <w:r>
        <w:t>Extended Response</w:t>
      </w:r>
    </w:p>
    <w:p w14:paraId="7E1F3EB2" w14:textId="77777777" w:rsidR="008C65A8" w:rsidRDefault="00000000">
      <w:r>
        <w:t>8. Workflow: A client sends a request → Flask routes the request based on URL rules → The associated view function runs → Logic is executed (e.g., querying a DB) → Flask builds a response (HTML, JSON, etc.) → Response is sent back to the client.</w:t>
      </w:r>
    </w:p>
    <w:p w14:paraId="0FB528AE" w14:textId="77777777" w:rsidR="008C65A8" w:rsidRDefault="00000000">
      <w:r>
        <w:t>9. Flask is minimalistic, offering flexibility and simplicity; Django is a full-featured “batteries-included” framework. Flask is best for small apps, APIs, or projects needing custom structure. Django suits large, complex, enterprise-level apps with built-in tools.</w:t>
      </w:r>
    </w:p>
    <w:p w14:paraId="33E651FC" w14:textId="77777777" w:rsidR="008C65A8" w:rsidRDefault="00000000">
      <w:r>
        <w:t>10. Pros: Lightweight, flexible, easy to learn, good for APIs and prototypes.</w:t>
      </w:r>
      <w:r>
        <w:br/>
        <w:t xml:space="preserve">    Cons: Lacks built-in features for large-scale apps (ORM, auth, admin).</w:t>
      </w:r>
      <w:r>
        <w:br/>
        <w:t xml:space="preserve">    Recommend Flask for small to medium apps, APIs, microservices, and learning.</w:t>
      </w:r>
      <w:r>
        <w:br/>
        <w:t xml:space="preserve">    Recommend against Flask when building large, feature-rich applications needing many built-in components (Django or other frameworks may be better).</w:t>
      </w:r>
    </w:p>
    <w:sectPr w:rsidR="008C65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0346729">
    <w:abstractNumId w:val="8"/>
  </w:num>
  <w:num w:numId="2" w16cid:durableId="1727799220">
    <w:abstractNumId w:val="6"/>
  </w:num>
  <w:num w:numId="3" w16cid:durableId="108546882">
    <w:abstractNumId w:val="5"/>
  </w:num>
  <w:num w:numId="4" w16cid:durableId="1529902949">
    <w:abstractNumId w:val="4"/>
  </w:num>
  <w:num w:numId="5" w16cid:durableId="496193550">
    <w:abstractNumId w:val="7"/>
  </w:num>
  <w:num w:numId="6" w16cid:durableId="657155116">
    <w:abstractNumId w:val="3"/>
  </w:num>
  <w:num w:numId="7" w16cid:durableId="609431647">
    <w:abstractNumId w:val="2"/>
  </w:num>
  <w:num w:numId="8" w16cid:durableId="1815289760">
    <w:abstractNumId w:val="1"/>
  </w:num>
  <w:num w:numId="9" w16cid:durableId="202535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A5C"/>
    <w:rsid w:val="0015074B"/>
    <w:rsid w:val="001519E7"/>
    <w:rsid w:val="0029639D"/>
    <w:rsid w:val="00326F90"/>
    <w:rsid w:val="006152B1"/>
    <w:rsid w:val="00644631"/>
    <w:rsid w:val="008C65A8"/>
    <w:rsid w:val="00AA1D8D"/>
    <w:rsid w:val="00AD0A14"/>
    <w:rsid w:val="00AE149C"/>
    <w:rsid w:val="00B02D83"/>
    <w:rsid w:val="00B1795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A8609E"/>
  <w14:defaultImageDpi w14:val="300"/>
  <w15:docId w15:val="{59B65CF0-9E7C-4626-9FAC-075B7C7F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Terrell, Gregory A.</cp:lastModifiedBy>
  <cp:revision>7</cp:revision>
  <dcterms:created xsi:type="dcterms:W3CDTF">2013-12-23T23:15:00Z</dcterms:created>
  <dcterms:modified xsi:type="dcterms:W3CDTF">2025-09-04T19:09:00Z</dcterms:modified>
  <cp:category/>
</cp:coreProperties>
</file>