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84875" w14:textId="77777777" w:rsidR="002D7710" w:rsidRDefault="00000000">
      <w:pPr>
        <w:pStyle w:val="Heading1"/>
      </w:pPr>
      <w:r>
        <w:t>🌐 Web Architecture Quiz – React + Flask + HTTP + APIs</w:t>
      </w:r>
    </w:p>
    <w:p w14:paraId="3EE0AC36" w14:textId="77777777" w:rsidR="002D7710" w:rsidRDefault="00000000">
      <w:pPr>
        <w:pStyle w:val="Heading2"/>
      </w:pPr>
      <w:r>
        <w:t>Quiz Questions</w:t>
      </w:r>
    </w:p>
    <w:p w14:paraId="4C3B6943" w14:textId="77777777" w:rsidR="002D7710" w:rsidRDefault="00000000">
      <w:pPr>
        <w:pStyle w:val="Heading3"/>
      </w:pPr>
      <w:r>
        <w:t>Section 1 – Concepts</w:t>
      </w:r>
    </w:p>
    <w:p w14:paraId="1E41FA6C" w14:textId="77777777" w:rsidR="002D7710" w:rsidRDefault="00000000">
      <w:r>
        <w:t>1. What is the role of React in your project?</w:t>
      </w:r>
      <w:r>
        <w:br/>
        <w:t xml:space="preserve">   a) Rendering HTML templates from Flask</w:t>
      </w:r>
      <w:r>
        <w:br/>
        <w:t xml:space="preserve">   b) Handling UI and forms in the browser</w:t>
      </w:r>
      <w:r>
        <w:br/>
        <w:t xml:space="preserve">   c) Storing data in MongoDB</w:t>
      </w:r>
      <w:r>
        <w:br/>
        <w:t xml:space="preserve">   d) Training ML models</w:t>
      </w:r>
      <w:r>
        <w:br/>
      </w:r>
    </w:p>
    <w:p w14:paraId="6430B4DC" w14:textId="77777777" w:rsidR="002D7710" w:rsidRDefault="00000000">
      <w:r>
        <w:t>2. What is the role of Flask in your project?</w:t>
      </w:r>
      <w:r>
        <w:br/>
        <w:t xml:space="preserve">   a) Rendering and styling your table UI</w:t>
      </w:r>
      <w:r>
        <w:br/>
        <w:t xml:space="preserve">   b) Acting as a JSON API layer between React, the database, and Notion</w:t>
      </w:r>
      <w:r>
        <w:br/>
        <w:t xml:space="preserve">   c) Managing Wi-Fi connections</w:t>
      </w:r>
      <w:r>
        <w:br/>
        <w:t xml:space="preserve">   d) Replacing MongoDB</w:t>
      </w:r>
      <w:r>
        <w:br/>
      </w:r>
    </w:p>
    <w:p w14:paraId="3B973B88" w14:textId="77777777" w:rsidR="002D7710" w:rsidRDefault="00000000">
      <w:r>
        <w:t xml:space="preserve">3. Why is </w:t>
      </w:r>
      <w:proofErr w:type="spellStart"/>
      <w:r>
        <w:t>WTForms</w:t>
      </w:r>
      <w:proofErr w:type="spellEnd"/>
      <w:r>
        <w:t xml:space="preserve"> not needed in your architecture?</w:t>
      </w:r>
    </w:p>
    <w:p w14:paraId="30662DBF" w14:textId="77777777" w:rsidR="00E56A82" w:rsidRDefault="00E56A82"/>
    <w:p w14:paraId="33D3A18E" w14:textId="77777777" w:rsidR="002D7710" w:rsidRDefault="00000000">
      <w:r>
        <w:t>4. True or False: In your system, React and Flask both render the UI.</w:t>
      </w:r>
    </w:p>
    <w:p w14:paraId="2207DE55" w14:textId="77777777" w:rsidR="00E56A82" w:rsidRDefault="00E56A82"/>
    <w:p w14:paraId="58E9938F" w14:textId="77777777" w:rsidR="002D7710" w:rsidRDefault="00000000">
      <w:pPr>
        <w:pStyle w:val="Heading3"/>
      </w:pPr>
      <w:r>
        <w:t>Section 2 – HTTP + Networking</w:t>
      </w:r>
    </w:p>
    <w:p w14:paraId="13CEC006" w14:textId="77777777" w:rsidR="002D7710" w:rsidRDefault="00000000">
      <w:r>
        <w:t>5. What is an HTTP request?</w:t>
      </w:r>
      <w:r>
        <w:br/>
        <w:t xml:space="preserve">   a) A JavaScript function</w:t>
      </w:r>
      <w:r>
        <w:br/>
        <w:t xml:space="preserve">   b) A letter-like message sent from a client to a server, structured with method, headers, and optional body</w:t>
      </w:r>
      <w:r>
        <w:br/>
        <w:t xml:space="preserve">   c) A way to style web pages</w:t>
      </w:r>
      <w:r>
        <w:br/>
        <w:t xml:space="preserve">   d) A database query</w:t>
      </w:r>
      <w:r>
        <w:br/>
      </w:r>
    </w:p>
    <w:p w14:paraId="7DA96F4E" w14:textId="77777777" w:rsidR="002D7710" w:rsidRDefault="00000000">
      <w:r>
        <w:t>6. When React sends a fetch() call to Flask, what network layers carry that request? Order them:</w:t>
      </w:r>
      <w:r>
        <w:br/>
        <w:t xml:space="preserve">   - TCP</w:t>
      </w:r>
      <w:r>
        <w:br/>
        <w:t xml:space="preserve">   - HTTP</w:t>
      </w:r>
      <w:r>
        <w:br/>
        <w:t xml:space="preserve">   - IP</w:t>
      </w:r>
      <w:r>
        <w:br/>
        <w:t xml:space="preserve">   - Physical medium (Wi-Fi/Ethernet)</w:t>
      </w:r>
      <w:r>
        <w:br/>
      </w:r>
    </w:p>
    <w:p w14:paraId="68200E53" w14:textId="77777777" w:rsidR="002D7710" w:rsidRDefault="00000000">
      <w:r>
        <w:lastRenderedPageBreak/>
        <w:t>7. What does it mean when we say “HTTP over TCP/IP”?</w:t>
      </w:r>
    </w:p>
    <w:p w14:paraId="667B0B28" w14:textId="77777777" w:rsidR="00E56A82" w:rsidRDefault="00E56A82"/>
    <w:p w14:paraId="30D28442" w14:textId="77777777" w:rsidR="002D7710" w:rsidRDefault="00000000">
      <w:r>
        <w:t>8. What role does the browser play in this context?</w:t>
      </w:r>
    </w:p>
    <w:p w14:paraId="406AA16D" w14:textId="77777777" w:rsidR="00E56A82" w:rsidRDefault="00E56A82"/>
    <w:p w14:paraId="1728A65B" w14:textId="77777777" w:rsidR="002D7710" w:rsidRDefault="00000000">
      <w:pPr>
        <w:pStyle w:val="Heading3"/>
      </w:pPr>
      <w:r>
        <w:t>Section 3 – APIs</w:t>
      </w:r>
    </w:p>
    <w:p w14:paraId="0D82A463" w14:textId="77777777" w:rsidR="002D7710" w:rsidRDefault="00000000">
      <w:r>
        <w:t>9. What is an API in the context of web development?</w:t>
      </w:r>
      <w:r>
        <w:br/>
        <w:t xml:space="preserve">   a) A Python library for ML</w:t>
      </w:r>
      <w:r>
        <w:br/>
        <w:t xml:space="preserve">   b) A database table schema</w:t>
      </w:r>
      <w:r>
        <w:br/>
        <w:t xml:space="preserve">   c) A set of defined HTTP endpoints with request/response formats</w:t>
      </w:r>
      <w:r>
        <w:br/>
        <w:t xml:space="preserve">   d) A styling framework</w:t>
      </w:r>
      <w:r>
        <w:br/>
      </w:r>
    </w:p>
    <w:p w14:paraId="67E92DB3" w14:textId="77777777" w:rsidR="002D7710" w:rsidRDefault="00000000">
      <w:r>
        <w:t>10. How does Flask serve as both an API provider and an API consumer in your project?</w:t>
      </w:r>
    </w:p>
    <w:p w14:paraId="32A6749F" w14:textId="77777777" w:rsidR="00E56A82" w:rsidRDefault="00E56A82"/>
    <w:p w14:paraId="778B0DA8" w14:textId="77777777" w:rsidR="002D7710" w:rsidRDefault="00000000">
      <w:r>
        <w:t>11. Fill in the blanks:</w:t>
      </w:r>
      <w:r>
        <w:br/>
        <w:t xml:space="preserve">   - React sends JSON to Flask → Flask ______ the data, ______ it to the DB/Notion/ML, then ______ JSON back to React.</w:t>
      </w:r>
      <w:r>
        <w:br/>
      </w:r>
    </w:p>
    <w:p w14:paraId="2C97D9DF" w14:textId="77777777" w:rsidR="002D7710" w:rsidRDefault="00000000">
      <w:pPr>
        <w:pStyle w:val="Heading3"/>
      </w:pPr>
      <w:r>
        <w:t>Section 4 – Application Flow</w:t>
      </w:r>
    </w:p>
    <w:p w14:paraId="588E12F5" w14:textId="02D69505" w:rsidR="002D7710" w:rsidRDefault="00000000">
      <w:r>
        <w:t>12. Put the following steps in order for what happens when you enter a task and hit “Submit”:</w:t>
      </w:r>
      <w:r>
        <w:br/>
        <w:t xml:space="preserve">   </w:t>
      </w:r>
      <w:r w:rsidR="00E56A82">
        <w:t xml:space="preserve">_____ </w:t>
      </w:r>
      <w:r>
        <w:t>- Flask validates JSON</w:t>
      </w:r>
      <w:r>
        <w:br/>
        <w:t xml:space="preserve">   </w:t>
      </w:r>
      <w:r w:rsidR="00E56A82">
        <w:t xml:space="preserve">_____ </w:t>
      </w:r>
      <w:r>
        <w:t>- React makes POST /</w:t>
      </w:r>
      <w:proofErr w:type="spellStart"/>
      <w:r>
        <w:t>api</w:t>
      </w:r>
      <w:proofErr w:type="spellEnd"/>
      <w:r>
        <w:t>/tasks</w:t>
      </w:r>
      <w:r>
        <w:br/>
        <w:t xml:space="preserve">  </w:t>
      </w:r>
      <w:r w:rsidR="00E56A82">
        <w:t xml:space="preserve"> _____ </w:t>
      </w:r>
      <w:r>
        <w:t xml:space="preserve"> - Browser transmits HTTP request via TCP/IP</w:t>
      </w:r>
      <w:r>
        <w:br/>
        <w:t xml:space="preserve">   </w:t>
      </w:r>
      <w:r w:rsidR="00E56A82">
        <w:t xml:space="preserve">_____ </w:t>
      </w:r>
      <w:r>
        <w:t>- Flask responds with confirmation JSON</w:t>
      </w:r>
      <w:r>
        <w:br/>
        <w:t xml:space="preserve">   </w:t>
      </w:r>
      <w:r w:rsidR="00E56A82">
        <w:t xml:space="preserve">_____ </w:t>
      </w:r>
      <w:r>
        <w:t>- React updates UI with success message</w:t>
      </w:r>
      <w:r>
        <w:br/>
      </w:r>
    </w:p>
    <w:p w14:paraId="5D7A1DC3" w14:textId="77777777" w:rsidR="002D7710" w:rsidRDefault="00000000">
      <w:r>
        <w:t>13. True or False: The physical medium carrying HTTP requests could be Wi-Fi, Ethernet cables, or fiber optics.</w:t>
      </w:r>
      <w:r>
        <w:br/>
      </w:r>
    </w:p>
    <w:p w14:paraId="1B2BAF3D" w14:textId="77777777" w:rsidR="00D94DCF" w:rsidRDefault="00D94DCF"/>
    <w:p w14:paraId="6C673A33" w14:textId="3822693A" w:rsidR="002D7710" w:rsidRDefault="00000000">
      <w:r>
        <w:t>14. Why is it considered best practice today to let React handle the UI and Flask only handle APIs, instead of Flask rendering HTML directly?</w:t>
      </w:r>
    </w:p>
    <w:p w14:paraId="41FE5699" w14:textId="77777777" w:rsidR="00E56A82" w:rsidRDefault="00E56A82"/>
    <w:p w14:paraId="4F30B9BA" w14:textId="77777777" w:rsidR="002D7710" w:rsidRDefault="00000000">
      <w:pPr>
        <w:pStyle w:val="Heading2"/>
      </w:pPr>
      <w:r>
        <w:lastRenderedPageBreak/>
        <w:t>Extended Response Questions (HTTP, TCP, IP)</w:t>
      </w:r>
    </w:p>
    <w:p w14:paraId="31848032" w14:textId="28BB4E91" w:rsidR="002D7710" w:rsidRDefault="00000000">
      <w:r>
        <w:t>1</w:t>
      </w:r>
      <w:r w:rsidR="00E56A82">
        <w:t>5</w:t>
      </w:r>
      <w:r>
        <w:t>. Explain how TCP differs from IP.</w:t>
      </w:r>
      <w:r>
        <w:br/>
        <w:t xml:space="preserve">   - Include what job each one does in delivering data between computers.</w:t>
      </w:r>
      <w:r>
        <w:br/>
        <w:t xml:space="preserve">   - Why do we need both?</w:t>
      </w:r>
      <w:r>
        <w:br/>
      </w:r>
    </w:p>
    <w:p w14:paraId="0731CDC6" w14:textId="05BCE95E" w:rsidR="00E56A82" w:rsidRDefault="00E56A82"/>
    <w:p w14:paraId="3B4AA19D" w14:textId="77777777" w:rsidR="000147B0" w:rsidRDefault="000147B0"/>
    <w:p w14:paraId="1E78BD33" w14:textId="77777777" w:rsidR="00E56A82" w:rsidRDefault="00E56A82"/>
    <w:p w14:paraId="2EBD9FDD" w14:textId="77777777" w:rsidR="000147B0" w:rsidRDefault="000147B0"/>
    <w:p w14:paraId="0DD5A700" w14:textId="77777777" w:rsidR="00E56A82" w:rsidRDefault="00E56A82">
      <w:r>
        <w:t>16. Why is HTTP called a “stateless protocol”?</w:t>
      </w:r>
      <w:r>
        <w:br/>
        <w:t xml:space="preserve">   - What does statelessness mean in practice for a web application?</w:t>
      </w:r>
      <w:r>
        <w:br/>
        <w:t xml:space="preserve">   - How do things like cookies or tokens add “state” back in when needed?</w:t>
      </w:r>
    </w:p>
    <w:p w14:paraId="01E390CF" w14:textId="77777777" w:rsidR="00E56A82" w:rsidRDefault="00E56A82"/>
    <w:p w14:paraId="4336D741" w14:textId="587454BC" w:rsidR="002D7710" w:rsidRDefault="00000000">
      <w:r>
        <w:br/>
      </w:r>
    </w:p>
    <w:p w14:paraId="1CC30FDD" w14:textId="77777777" w:rsidR="000147B0" w:rsidRDefault="000147B0"/>
    <w:p w14:paraId="1FBC52D9" w14:textId="77777777" w:rsidR="000147B0" w:rsidRDefault="000147B0"/>
    <w:p w14:paraId="29ECB154" w14:textId="4792FBE3" w:rsidR="002D7710" w:rsidRDefault="00E56A82">
      <w:r>
        <w:t>17. Draw an analogy between HTTP/TCP/IP and the real world.</w:t>
      </w:r>
      <w:r>
        <w:br/>
        <w:t xml:space="preserve">   </w:t>
      </w:r>
      <w:r>
        <w:br/>
      </w:r>
    </w:p>
    <w:p w14:paraId="2B56D2DB" w14:textId="77777777" w:rsidR="000147B0" w:rsidRDefault="000147B0"/>
    <w:p w14:paraId="673CCA83" w14:textId="77777777" w:rsidR="00E56A82" w:rsidRDefault="00E56A82"/>
    <w:p w14:paraId="1319BB78" w14:textId="77777777" w:rsidR="000147B0" w:rsidRDefault="000147B0"/>
    <w:p w14:paraId="53789425" w14:textId="77777777" w:rsidR="000147B0" w:rsidRDefault="000147B0"/>
    <w:p w14:paraId="2D7A80AB" w14:textId="14CDEF65" w:rsidR="000147B0" w:rsidRDefault="00E56A82" w:rsidP="000147B0">
      <w:r>
        <w:t>18. What are the roles of “port numbers” in TCP/IP communication?</w:t>
      </w:r>
      <w:r>
        <w:br/>
        <w:t xml:space="preserve">   - Why might Flask default to port 5000 or 5001?</w:t>
      </w:r>
      <w:r>
        <w:br/>
        <w:t xml:space="preserve">   - How does the browser know where to deliver the HTTP request on a given machine?</w:t>
      </w:r>
    </w:p>
    <w:p w14:paraId="466B048B" w14:textId="77777777" w:rsidR="000147B0" w:rsidRDefault="000147B0" w:rsidP="000147B0"/>
    <w:p w14:paraId="3D693752" w14:textId="77777777" w:rsidR="000147B0" w:rsidRDefault="000147B0" w:rsidP="000147B0"/>
    <w:p w14:paraId="0DB2E629" w14:textId="77777777" w:rsidR="000147B0" w:rsidRDefault="000147B0" w:rsidP="000147B0"/>
    <w:p w14:paraId="4A5B4216" w14:textId="4FA6ED5F" w:rsidR="00E56A82" w:rsidRDefault="00E56A82" w:rsidP="00E56A82">
      <w:pPr>
        <w:pStyle w:val="Heading2"/>
      </w:pPr>
      <w:r>
        <w:lastRenderedPageBreak/>
        <w:t xml:space="preserve">Article Questions: </w:t>
      </w:r>
      <w:r w:rsidRPr="00E56A82">
        <w:t>Best Practices for Flask API Development</w:t>
      </w:r>
    </w:p>
    <w:p w14:paraId="785BBFC0" w14:textId="19EB87F0" w:rsidR="002D7710" w:rsidRDefault="00000000">
      <w:r>
        <w:br/>
      </w:r>
      <w:r w:rsidR="00E56A82">
        <w:t xml:space="preserve">URL: </w:t>
      </w:r>
      <w:hyperlink r:id="rId6" w:history="1">
        <w:r w:rsidR="00E56A82" w:rsidRPr="001A2774">
          <w:rPr>
            <w:rStyle w:val="Hyperlink"/>
          </w:rPr>
          <w:t>https://auth0.com/blog/best-practices-for-flask-api-development/</w:t>
        </w:r>
      </w:hyperlink>
    </w:p>
    <w:p w14:paraId="633AC990" w14:textId="25F4B873" w:rsidR="00E56A82" w:rsidRDefault="00E56A82" w:rsidP="00E56A82">
      <w:r>
        <w:t>1</w:t>
      </w:r>
      <w:r w:rsidR="00DB6E0D">
        <w:t>9</w:t>
      </w:r>
      <w:r>
        <w:t>.</w:t>
      </w:r>
      <w:r w:rsidRPr="00E56A82">
        <w:t xml:space="preserve"> What are the recommended conventions for naming API endpoints in a Flask application?</w:t>
      </w:r>
    </w:p>
    <w:p w14:paraId="7110B3B6" w14:textId="77777777" w:rsidR="00E56A82" w:rsidRDefault="00E56A82" w:rsidP="00E56A82"/>
    <w:p w14:paraId="47BF0965" w14:textId="77777777" w:rsidR="00E56A82" w:rsidRPr="00E56A82" w:rsidRDefault="00E56A82" w:rsidP="00E56A82"/>
    <w:p w14:paraId="61537C5E" w14:textId="3854E91F" w:rsidR="00E56A82" w:rsidRDefault="00E56A82" w:rsidP="00E56A82">
      <w:r>
        <w:t>2</w:t>
      </w:r>
      <w:r w:rsidR="00DB6E0D">
        <w:t>0</w:t>
      </w:r>
      <w:r>
        <w:t xml:space="preserve">. </w:t>
      </w:r>
      <w:r w:rsidRPr="00E56A82">
        <w:t>How should plural vs. singular nouns be used in RESTful API route naming?</w:t>
      </w:r>
    </w:p>
    <w:p w14:paraId="321A4749" w14:textId="77777777" w:rsidR="00E56A82" w:rsidRDefault="00E56A82" w:rsidP="00E56A82"/>
    <w:p w14:paraId="2EF6110C" w14:textId="77777777" w:rsidR="00E56A82" w:rsidRPr="00E56A82" w:rsidRDefault="00E56A82" w:rsidP="00E56A82"/>
    <w:p w14:paraId="5AD700EE" w14:textId="44D08385" w:rsidR="00E56A82" w:rsidRDefault="00DB6E0D" w:rsidP="00E56A82">
      <w:r>
        <w:t>21</w:t>
      </w:r>
      <w:r w:rsidR="00E56A82">
        <w:t xml:space="preserve">. </w:t>
      </w:r>
      <w:r w:rsidR="00E56A82" w:rsidRPr="00E56A82">
        <w:t>Why is it important to use nouns instead of verbs in API paths (e.g., /users vs. /</w:t>
      </w:r>
      <w:proofErr w:type="spellStart"/>
      <w:r w:rsidR="00E56A82" w:rsidRPr="00E56A82">
        <w:t>getUsers</w:t>
      </w:r>
      <w:proofErr w:type="spellEnd"/>
      <w:r w:rsidR="00E56A82" w:rsidRPr="00E56A82">
        <w:t>)?</w:t>
      </w:r>
    </w:p>
    <w:p w14:paraId="514A458C" w14:textId="77777777" w:rsidR="00E56A82" w:rsidRDefault="00E56A82" w:rsidP="00E56A82"/>
    <w:p w14:paraId="135E14D7" w14:textId="77777777" w:rsidR="007944FD" w:rsidRDefault="007944FD" w:rsidP="00E56A82"/>
    <w:p w14:paraId="41947C4D" w14:textId="2F679369" w:rsidR="00E56A82" w:rsidRDefault="00DB6E0D" w:rsidP="00E56A82">
      <w:r>
        <w:t>22</w:t>
      </w:r>
      <w:r w:rsidR="00E56A82">
        <w:t xml:space="preserve">. </w:t>
      </w:r>
      <w:r w:rsidR="00E56A82" w:rsidRPr="00E56A82">
        <w:t>What are the best practices for choosing between query parameters and request body data in Flask APIs?</w:t>
      </w:r>
    </w:p>
    <w:p w14:paraId="31D96469" w14:textId="77777777" w:rsidR="00E56A82" w:rsidRDefault="00E56A82" w:rsidP="00E56A82"/>
    <w:p w14:paraId="70F13D52" w14:textId="77777777" w:rsidR="00E56A82" w:rsidRPr="00E56A82" w:rsidRDefault="00E56A82" w:rsidP="00E56A82"/>
    <w:p w14:paraId="78717CEC" w14:textId="4F723E4D" w:rsidR="00E56A82" w:rsidRDefault="00DB6E0D" w:rsidP="00E56A82">
      <w:r>
        <w:t>23</w:t>
      </w:r>
      <w:r w:rsidR="00E56A82">
        <w:t xml:space="preserve">. </w:t>
      </w:r>
      <w:r w:rsidR="00E56A82" w:rsidRPr="00E56A82">
        <w:t>Why should consistent naming patterns (e.g., /tasks/{id} instead of mixing /</w:t>
      </w:r>
      <w:proofErr w:type="spellStart"/>
      <w:r w:rsidR="00E56A82" w:rsidRPr="00E56A82">
        <w:t>taskById</w:t>
      </w:r>
      <w:proofErr w:type="spellEnd"/>
      <w:r w:rsidR="00E56A82" w:rsidRPr="00E56A82">
        <w:t>/{id} and /tasks/{id}) be enforced across endpoints?</w:t>
      </w:r>
    </w:p>
    <w:p w14:paraId="7C31E878" w14:textId="77777777" w:rsidR="00E56A82" w:rsidRDefault="00E56A82" w:rsidP="00E56A82"/>
    <w:p w14:paraId="010647CB" w14:textId="77777777" w:rsidR="00E56A82" w:rsidRPr="00E56A82" w:rsidRDefault="00E56A82" w:rsidP="00E56A82"/>
    <w:p w14:paraId="34D2599A" w14:textId="372AFE06" w:rsidR="00E56A82" w:rsidRDefault="00DB6E0D" w:rsidP="00E56A82">
      <w:r>
        <w:t>24</w:t>
      </w:r>
      <w:r w:rsidR="00E56A82">
        <w:t xml:space="preserve">. </w:t>
      </w:r>
      <w:r w:rsidR="00E56A82" w:rsidRPr="00E56A82">
        <w:t>How does proper naming of error responses (e.g., 404 Not Found vs. a vague error) improve API usability?</w:t>
      </w:r>
    </w:p>
    <w:p w14:paraId="49310433" w14:textId="77777777" w:rsidR="00E56A82" w:rsidRDefault="00E56A82" w:rsidP="00E56A82"/>
    <w:p w14:paraId="206309CE" w14:textId="77777777" w:rsidR="00E56A82" w:rsidRPr="00E56A82" w:rsidRDefault="00E56A82" w:rsidP="00E56A82"/>
    <w:p w14:paraId="04C44A22" w14:textId="40A0EAFA" w:rsidR="00E56A82" w:rsidRDefault="00DB6E0D" w:rsidP="00E56A82">
      <w:r>
        <w:t>25</w:t>
      </w:r>
      <w:r w:rsidR="00E56A82">
        <w:t xml:space="preserve">. </w:t>
      </w:r>
      <w:r w:rsidR="00E56A82" w:rsidRPr="00E56A82">
        <w:t>What are some strategies for keeping API route names intuitive while supporting complex operations (e.g., filtering, sorting)?</w:t>
      </w:r>
    </w:p>
    <w:p w14:paraId="35E2D402" w14:textId="77777777" w:rsidR="00E56A82" w:rsidRPr="00E56A82" w:rsidRDefault="00E56A82" w:rsidP="00E56A82"/>
    <w:p w14:paraId="03002E18" w14:textId="77777777" w:rsidR="00E56A82" w:rsidRDefault="00E56A82"/>
    <w:p w14:paraId="72D81997" w14:textId="77777777" w:rsidR="002D7710" w:rsidRDefault="00000000">
      <w:pPr>
        <w:pStyle w:val="Heading2"/>
      </w:pPr>
      <w:r>
        <w:t>Answer Key</w:t>
      </w:r>
    </w:p>
    <w:p w14:paraId="675AA4F9" w14:textId="77777777" w:rsidR="002D7710" w:rsidRDefault="00000000">
      <w:r w:rsidRPr="007944FD">
        <w:rPr>
          <w:b/>
          <w:bCs/>
        </w:rPr>
        <w:t>Section 1 – Concepts</w:t>
      </w:r>
      <w:r>
        <w:br/>
        <w:t>1. b</w:t>
      </w:r>
      <w:r>
        <w:br/>
        <w:t>2. b</w:t>
      </w:r>
      <w:r>
        <w:br/>
        <w:t xml:space="preserve">3. </w:t>
      </w:r>
      <w:proofErr w:type="spellStart"/>
      <w:r>
        <w:t>WTForms</w:t>
      </w:r>
      <w:proofErr w:type="spellEnd"/>
      <w:r>
        <w:t xml:space="preserve"> is unnecessary since React handles forms.</w:t>
      </w:r>
      <w:r>
        <w:br/>
        <w:t>4. False</w:t>
      </w:r>
      <w:r>
        <w:br/>
      </w:r>
    </w:p>
    <w:p w14:paraId="1B77CCAF" w14:textId="25DF83AB" w:rsidR="002D7710" w:rsidRDefault="00000000">
      <w:r w:rsidRPr="007944FD">
        <w:rPr>
          <w:b/>
          <w:bCs/>
        </w:rPr>
        <w:t>Section 2 – HTTP + Networking</w:t>
      </w:r>
      <w:r>
        <w:br/>
        <w:t>5. b</w:t>
      </w:r>
      <w:r>
        <w:br/>
        <w:t xml:space="preserve">6. </w:t>
      </w:r>
      <w:r w:rsidR="00C05FA2">
        <w:t xml:space="preserve">HTTP </w:t>
      </w:r>
      <w:r w:rsidR="00C05FA2">
        <w:t>→</w:t>
      </w:r>
      <w:r w:rsidR="00C05FA2">
        <w:t xml:space="preserve"> TCP </w:t>
      </w:r>
      <w:r w:rsidR="00C05FA2">
        <w:t>→</w:t>
      </w:r>
      <w:r w:rsidR="00C05FA2">
        <w:t xml:space="preserve"> IP </w:t>
      </w:r>
      <w:r w:rsidR="00C05FA2">
        <w:t>→</w:t>
      </w:r>
      <w:r w:rsidR="00C05FA2">
        <w:t xml:space="preserve"> Physical</w:t>
      </w:r>
      <w:r>
        <w:br/>
        <w:t>7. HTTP rides on top of TCP/IP transport.</w:t>
      </w:r>
      <w:r>
        <w:br/>
        <w:t>8. Browser = runtime + messenger for React.</w:t>
      </w:r>
      <w:r>
        <w:br/>
      </w:r>
    </w:p>
    <w:p w14:paraId="5DF42273" w14:textId="77777777" w:rsidR="002D7710" w:rsidRDefault="00000000">
      <w:r w:rsidRPr="007944FD">
        <w:rPr>
          <w:b/>
          <w:bCs/>
        </w:rPr>
        <w:t>Section 3 – APIs</w:t>
      </w:r>
      <w:r>
        <w:br/>
        <w:t>9. c</w:t>
      </w:r>
      <w:r>
        <w:br/>
        <w:t>10. Provider to React, consumer of Notion/MongoDB.</w:t>
      </w:r>
      <w:r>
        <w:br/>
        <w:t>11. Validate, forward, return.</w:t>
      </w:r>
      <w:r>
        <w:br/>
      </w:r>
    </w:p>
    <w:p w14:paraId="47C2918E" w14:textId="7A9EF3F6" w:rsidR="00D94DCF" w:rsidRDefault="00000000">
      <w:r w:rsidRPr="007944FD">
        <w:rPr>
          <w:b/>
          <w:bCs/>
        </w:rPr>
        <w:t>Section 4 – Application Flow</w:t>
      </w:r>
      <w:r>
        <w:br/>
        <w:t>12. React POST → Browser TCP/IP → Flask validate → Flask respond → React update UI</w:t>
      </w:r>
      <w:r>
        <w:br/>
        <w:t>13. True</w:t>
      </w:r>
      <w:r>
        <w:br/>
        <w:t xml:space="preserve">14. </w:t>
      </w:r>
      <w:r w:rsidR="00360B31" w:rsidRPr="00360B31">
        <w:t>Because React excels at building dynamic, stateful user interfaces while Flask is better suited for backend logic and APIs. Separating them gives clearer responsibilities, allows the frontend to deliver fast, interactive experiences, and makes the backend reusable for multiple clients (web, mobile, etc.). This separation also improves scalability, developer productivity, and deployment flexibility.</w:t>
      </w:r>
    </w:p>
    <w:p w14:paraId="31C44E15" w14:textId="77777777" w:rsidR="00D94DCF" w:rsidRDefault="00D94DCF"/>
    <w:p w14:paraId="0B24B081" w14:textId="4D3AA6A7" w:rsidR="00D94DCF" w:rsidRPr="00D94DCF" w:rsidRDefault="00D94DCF" w:rsidP="00D94DCF">
      <w:pPr>
        <w:rPr>
          <w:b/>
          <w:bCs/>
        </w:rPr>
      </w:pPr>
      <w:r w:rsidRPr="00D94DCF">
        <w:rPr>
          <w:b/>
          <w:bCs/>
        </w:rPr>
        <w:t>Section 5 – Extended Response</w:t>
      </w:r>
    </w:p>
    <w:p w14:paraId="19940A40" w14:textId="604CE7F1" w:rsidR="00D94DCF" w:rsidRDefault="00D94DCF" w:rsidP="00D94DCF">
      <w:r>
        <w:t xml:space="preserve">15. Explain how TCP differs from IP.  </w:t>
      </w:r>
    </w:p>
    <w:p w14:paraId="5F59F45E" w14:textId="7D817C3A" w:rsidR="00D94DCF" w:rsidRDefault="00D94DCF" w:rsidP="00D94DCF">
      <w:r>
        <w:t xml:space="preserve">- IP (Internet Protocol): Handles addressing and routing. It makes sure data packets get from the source computer to the destination computer (like a postal system ensuring the envelope arrives at the right house).  </w:t>
      </w:r>
    </w:p>
    <w:p w14:paraId="1900A00E" w14:textId="52AE558B" w:rsidR="00D94DCF" w:rsidRDefault="00D94DCF" w:rsidP="00D94DCF">
      <w:r>
        <w:t xml:space="preserve">- TCP (Transmission Control Protocol): Ensures reliable, ordered delivery of data between applications. It breaks large messages into packets, numbers them, ensures none are lost, and reassembles them at the destination.  </w:t>
      </w:r>
    </w:p>
    <w:p w14:paraId="4808EDC3" w14:textId="0241571B" w:rsidR="00D94DCF" w:rsidRDefault="00D94DCF" w:rsidP="00D94DCF">
      <w:r>
        <w:lastRenderedPageBreak/>
        <w:t xml:space="preserve">- Why we need both: IP gets the data to the right place, but it doesn’t guarantee completeness or order. TCP adds reliability and sequencing so applications can trust the data they receive.  </w:t>
      </w:r>
    </w:p>
    <w:p w14:paraId="269F5DA9" w14:textId="77777777" w:rsidR="00D94DCF" w:rsidRDefault="00D94DCF" w:rsidP="00D94DCF"/>
    <w:p w14:paraId="4AD8D62A" w14:textId="5831F2A4" w:rsidR="00D94DCF" w:rsidRDefault="00D94DCF" w:rsidP="00D94DCF">
      <w:r>
        <w:t xml:space="preserve">16. Why is HTTP called a “stateless protocol”?  </w:t>
      </w:r>
    </w:p>
    <w:p w14:paraId="7B9CE4D1" w14:textId="347C41C2" w:rsidR="00D94DCF" w:rsidRDefault="00D94DCF" w:rsidP="00D94DCF">
      <w:r>
        <w:t xml:space="preserve">- Statelessness: Each HTTP request is independent; the server doesn’t remember anything about previous requests. For example, visiting a website homepage and then clicking a link sends two separate requests, and the server treats them as unrelated.  </w:t>
      </w:r>
    </w:p>
    <w:p w14:paraId="4D0324C7" w14:textId="205577B7" w:rsidR="00D94DCF" w:rsidRDefault="00D94DCF" w:rsidP="00D94DCF">
      <w:r>
        <w:t xml:space="preserve">- In practice: Without extra mechanisms, the server can’t “remember” if a user is logged in or what’s in their shopping cart.  </w:t>
      </w:r>
    </w:p>
    <w:p w14:paraId="0CA6D411" w14:textId="35B573C0" w:rsidR="00D94DCF" w:rsidRDefault="00D94DCF" w:rsidP="00D94DCF">
      <w:r>
        <w:t xml:space="preserve">- How cookies/tokens add state: Cookies (stored in the browser) or tokens (like JWTs) are sent with each request. These identifiers let the server link requests together and simulate “state” (e.g., recognizing you’re logged in).  </w:t>
      </w:r>
    </w:p>
    <w:p w14:paraId="3CDAE247" w14:textId="77777777" w:rsidR="00D94DCF" w:rsidRDefault="00D94DCF" w:rsidP="00D94DCF"/>
    <w:p w14:paraId="3427808E" w14:textId="133DB76C" w:rsidR="00D94DCF" w:rsidRDefault="00D94DCF" w:rsidP="00D94DCF">
      <w:r>
        <w:t xml:space="preserve">17. Draw an analogy between HTTP/TCP/IP and the real world.  </w:t>
      </w:r>
    </w:p>
    <w:p w14:paraId="638B8AC7" w14:textId="619CEB0D" w:rsidR="006713CD" w:rsidRDefault="006713CD" w:rsidP="006713CD">
      <w:r>
        <w:t>HTTP = The book’s content (the actual story/message).</w:t>
      </w:r>
      <w:r>
        <w:t xml:space="preserve"> </w:t>
      </w:r>
      <w:r>
        <w:t>Defines what is written (chapters, words, meaning).</w:t>
      </w:r>
      <w:r>
        <w:t xml:space="preserve"> </w:t>
      </w:r>
      <w:r>
        <w:t>In networking: the request/response message.</w:t>
      </w:r>
    </w:p>
    <w:p w14:paraId="0E35644B" w14:textId="5BF239CC" w:rsidR="006713CD" w:rsidRDefault="006713CD" w:rsidP="006713CD">
      <w:r>
        <w:t>TCP  = The librarian who splits the big book into numbered volumes and makes sure they all arrive intact.</w:t>
      </w:r>
      <w:r>
        <w:t xml:space="preserve"> </w:t>
      </w:r>
      <w:r>
        <w:t>Tracks missing volumes and resends them if lost.</w:t>
      </w:r>
      <w:r>
        <w:t xml:space="preserve"> </w:t>
      </w:r>
      <w:r>
        <w:t>Reassembles the full book in the right order.</w:t>
      </w:r>
    </w:p>
    <w:p w14:paraId="0DEBEF88" w14:textId="76A02C69" w:rsidR="006713CD" w:rsidRDefault="006713CD" w:rsidP="006713CD">
      <w:r>
        <w:t>IP   = The postal system with addresses and routes.</w:t>
      </w:r>
      <w:r>
        <w:t xml:space="preserve"> </w:t>
      </w:r>
      <w:r>
        <w:t>Each volume gets an address label (source &amp; destination).</w:t>
      </w:r>
      <w:r>
        <w:t xml:space="preserve"> </w:t>
      </w:r>
      <w:r>
        <w:t>Postal system decides which roads/paths each volume takes.</w:t>
      </w:r>
    </w:p>
    <w:p w14:paraId="286F5794" w14:textId="26151913" w:rsidR="00D94DCF" w:rsidRDefault="006713CD" w:rsidP="006713CD">
      <w:r>
        <w:t>Physical Medium = The trucks, planes, and roads that actually move the volumes.</w:t>
      </w:r>
      <w:r>
        <w:t xml:space="preserve"> </w:t>
      </w:r>
      <w:r>
        <w:t>The infrastructure that carries the packages physically</w:t>
      </w:r>
      <w:r>
        <w:t xml:space="preserve"> </w:t>
      </w:r>
      <w:r>
        <w:t>from one place to another.</w:t>
      </w:r>
    </w:p>
    <w:p w14:paraId="5FA8B6BF" w14:textId="77777777" w:rsidR="006713CD" w:rsidRDefault="006713CD" w:rsidP="006713CD"/>
    <w:p w14:paraId="527F8C5A" w14:textId="5EEB74F1" w:rsidR="00D94DCF" w:rsidRPr="00DB6E0D" w:rsidRDefault="00D94DCF" w:rsidP="00D94DCF">
      <w:r w:rsidRPr="00DB6E0D">
        <w:t xml:space="preserve">18. What are the roles of “port numbers” in TCP/IP communication?  </w:t>
      </w:r>
    </w:p>
    <w:p w14:paraId="02382C65" w14:textId="2850DA28" w:rsidR="00D94DCF" w:rsidRDefault="00D94DCF" w:rsidP="00D94DCF">
      <w:r>
        <w:t xml:space="preserve">- Role of ports: Ports identify which specific application/service on a computer should receive the data. Multiple services can run on the same machine, and ports act like “apartment numbers” inside a building.  </w:t>
      </w:r>
    </w:p>
    <w:p w14:paraId="400BCE0C" w14:textId="3948C904" w:rsidR="00D94DCF" w:rsidRDefault="00D94DCF" w:rsidP="00D94DCF">
      <w:r>
        <w:t xml:space="preserve">- Why Flask defaults to 5000/5001: These are conventionally unused ports chosen to avoid conflict with reserved ports like 80 (HTTP) or 443 (HTTPS). They give developers a safe default for local testing.  </w:t>
      </w:r>
    </w:p>
    <w:p w14:paraId="4E0F7A04" w14:textId="195E8087" w:rsidR="002D7710" w:rsidRDefault="00D94DCF" w:rsidP="00D94DCF">
      <w:r>
        <w:lastRenderedPageBreak/>
        <w:t xml:space="preserve">- How browsers know where to deliver: The browser includes the port number in the request (e.g., `http://localhost:5000`). The operating system uses the port to hand the request to the correct application (like Flask).  </w:t>
      </w:r>
      <w:r>
        <w:br/>
      </w:r>
    </w:p>
    <w:p w14:paraId="0A9924EC" w14:textId="77777777" w:rsidR="00D94DCF" w:rsidRDefault="00D94DCF" w:rsidP="00E56A82">
      <w:pPr>
        <w:rPr>
          <w:b/>
          <w:bCs/>
        </w:rPr>
      </w:pPr>
    </w:p>
    <w:p w14:paraId="2E14B8C8" w14:textId="59757868" w:rsidR="00E56A82" w:rsidRPr="00D94DCF" w:rsidRDefault="00D94DCF" w:rsidP="00E56A82">
      <w:pPr>
        <w:rPr>
          <w:b/>
          <w:bCs/>
        </w:rPr>
      </w:pPr>
      <w:r w:rsidRPr="00D94DCF">
        <w:rPr>
          <w:b/>
          <w:bCs/>
        </w:rPr>
        <w:t xml:space="preserve">Section 6 – Article: </w:t>
      </w:r>
      <w:r w:rsidR="00E56A82" w:rsidRPr="00D94DCF">
        <w:rPr>
          <w:b/>
          <w:bCs/>
        </w:rPr>
        <w:t xml:space="preserve">API Naming Best Practices </w:t>
      </w:r>
    </w:p>
    <w:p w14:paraId="6C018D32" w14:textId="786345C5" w:rsidR="00E56A82" w:rsidRDefault="00E56A82" w:rsidP="00E56A82">
      <w:r>
        <w:t>1</w:t>
      </w:r>
      <w:r w:rsidR="00DB6E0D">
        <w:t>9</w:t>
      </w:r>
      <w:r>
        <w:t xml:space="preserve">. What are the recommended conventions for naming API endpoints in a Flask application?  </w:t>
      </w:r>
    </w:p>
    <w:p w14:paraId="1292AE61" w14:textId="2AB8CC75" w:rsidR="00E56A82" w:rsidRDefault="00E56A82" w:rsidP="00E56A82">
      <w:r>
        <w:rPr>
          <w:rFonts w:hint="eastAsia"/>
        </w:rPr>
        <w:t xml:space="preserve">   </w:t>
      </w:r>
      <w:r>
        <w:rPr>
          <w:rFonts w:hint="eastAsia"/>
        </w:rPr>
        <w:t>→</w:t>
      </w:r>
      <w:r>
        <w:rPr>
          <w:rFonts w:hint="eastAsia"/>
        </w:rPr>
        <w:t xml:space="preserve"> Use lowercase, hyphen-separated nouns (kebab-case), keep them descriptive, and avoid verbs in the path.  </w:t>
      </w:r>
    </w:p>
    <w:p w14:paraId="2038726B" w14:textId="77777777" w:rsidR="00E56A82" w:rsidRDefault="00E56A82" w:rsidP="00E56A82">
      <w:r>
        <w:t xml:space="preserve">   *Example:* `/</w:t>
      </w:r>
      <w:proofErr w:type="spellStart"/>
      <w:r>
        <w:t>api</w:t>
      </w:r>
      <w:proofErr w:type="spellEnd"/>
      <w:r>
        <w:t xml:space="preserve">/v1/tasks` </w:t>
      </w:r>
      <w:r>
        <w:rPr>
          <w:rFonts w:ascii="Segoe UI Emoji" w:hAnsi="Segoe UI Emoji" w:cs="Segoe UI Emoji"/>
        </w:rPr>
        <w:t>✅</w:t>
      </w:r>
      <w:r>
        <w:t xml:space="preserve"> instead of `/</w:t>
      </w:r>
      <w:proofErr w:type="spellStart"/>
      <w:r>
        <w:t>api</w:t>
      </w:r>
      <w:proofErr w:type="spellEnd"/>
      <w:r>
        <w:t>/v1/</w:t>
      </w:r>
      <w:proofErr w:type="spellStart"/>
      <w:r>
        <w:t>getTasks</w:t>
      </w:r>
      <w:proofErr w:type="spellEnd"/>
      <w:r>
        <w:t xml:space="preserve">` </w:t>
      </w:r>
      <w:r>
        <w:rPr>
          <w:rFonts w:ascii="Segoe UI Emoji" w:hAnsi="Segoe UI Emoji" w:cs="Segoe UI Emoji"/>
        </w:rPr>
        <w:t>❌</w:t>
      </w:r>
      <w:r>
        <w:t xml:space="preserve">  </w:t>
      </w:r>
    </w:p>
    <w:p w14:paraId="308A28AC" w14:textId="77777777" w:rsidR="00E56A82" w:rsidRDefault="00E56A82" w:rsidP="00E56A82"/>
    <w:p w14:paraId="3F4711FF" w14:textId="13788550" w:rsidR="00E56A82" w:rsidRDefault="00E56A82" w:rsidP="00E56A82">
      <w:r>
        <w:t>2</w:t>
      </w:r>
      <w:r w:rsidR="00DB6E0D">
        <w:t>0</w:t>
      </w:r>
      <w:r>
        <w:t xml:space="preserve">. How should plural vs. singular nouns be used in RESTful API route naming?  </w:t>
      </w:r>
    </w:p>
    <w:p w14:paraId="248A305E" w14:textId="39892F78" w:rsidR="00E56A82" w:rsidRDefault="00E56A82" w:rsidP="00E56A82">
      <w:r>
        <w:rPr>
          <w:rFonts w:hint="eastAsia"/>
        </w:rPr>
        <w:t xml:space="preserve">   </w:t>
      </w:r>
      <w:r>
        <w:rPr>
          <w:rFonts w:hint="eastAsia"/>
        </w:rPr>
        <w:t>→</w:t>
      </w:r>
      <w:r>
        <w:rPr>
          <w:rFonts w:hint="eastAsia"/>
        </w:rPr>
        <w:t xml:space="preserve"> Use plural nouns for collections (`/users`, `/tasks`) and singular nouns with IDs for specific resources (`/users/123`).  </w:t>
      </w:r>
    </w:p>
    <w:p w14:paraId="646E399F" w14:textId="77777777" w:rsidR="00E56A82" w:rsidRDefault="00E56A82" w:rsidP="00E56A82"/>
    <w:p w14:paraId="73A580CB" w14:textId="49C8E9FC" w:rsidR="00E56A82" w:rsidRDefault="00DB6E0D" w:rsidP="00E56A82">
      <w:r>
        <w:t>21</w:t>
      </w:r>
      <w:r w:rsidR="00E56A82">
        <w:t>. Why is it important to use nouns instead of verbs in API paths (e.g., `/users` vs. `/</w:t>
      </w:r>
      <w:proofErr w:type="spellStart"/>
      <w:r w:rsidR="00E56A82">
        <w:t>getUsers</w:t>
      </w:r>
      <w:proofErr w:type="spellEnd"/>
      <w:r w:rsidR="00E56A82">
        <w:t xml:space="preserve">`)?  </w:t>
      </w:r>
    </w:p>
    <w:p w14:paraId="2F4AEB80" w14:textId="1E16B66F" w:rsidR="00E56A82" w:rsidRDefault="00E56A82" w:rsidP="00E56A82">
      <w:r>
        <w:rPr>
          <w:rFonts w:hint="eastAsia"/>
        </w:rPr>
        <w:t xml:space="preserve">   </w:t>
      </w:r>
      <w:r>
        <w:rPr>
          <w:rFonts w:hint="eastAsia"/>
        </w:rPr>
        <w:t>→</w:t>
      </w:r>
      <w:r>
        <w:rPr>
          <w:rFonts w:hint="eastAsia"/>
        </w:rPr>
        <w:t xml:space="preserve"> Because the HTTP method already defines the action (`GET`, `POST`, `PUT`, `DELETE`). Verbs in the path duplicate that meaning and break RESTful conventions.  </w:t>
      </w:r>
    </w:p>
    <w:p w14:paraId="7CD4F925" w14:textId="77777777" w:rsidR="00E56A82" w:rsidRDefault="00E56A82" w:rsidP="00E56A82"/>
    <w:p w14:paraId="1166FEC7" w14:textId="713D4E4B" w:rsidR="00E56A82" w:rsidRDefault="00DB6E0D" w:rsidP="00E56A82">
      <w:r>
        <w:t>2</w:t>
      </w:r>
      <w:r w:rsidR="00D27D4A">
        <w:t>2</w:t>
      </w:r>
      <w:r w:rsidR="00E56A82">
        <w:t xml:space="preserve">. What are the best practices for choosing between query parameters and request body data in Flask APIs?  </w:t>
      </w:r>
    </w:p>
    <w:p w14:paraId="3748C5ED" w14:textId="63870989" w:rsidR="00E56A82" w:rsidRDefault="00E56A82" w:rsidP="00E56A82">
      <w:r>
        <w:rPr>
          <w:rFonts w:hint="eastAsia"/>
        </w:rPr>
        <w:t xml:space="preserve">   </w:t>
      </w:r>
      <w:r>
        <w:rPr>
          <w:rFonts w:hint="eastAsia"/>
        </w:rPr>
        <w:t>→</w:t>
      </w:r>
      <w:r>
        <w:rPr>
          <w:rFonts w:hint="eastAsia"/>
        </w:rPr>
        <w:t xml:space="preserve"> Use query parameters for filtering, sorting, or pagination (non-sensitive, short info).  </w:t>
      </w:r>
    </w:p>
    <w:p w14:paraId="7DDDE052" w14:textId="79AE70D2" w:rsidR="00E56A82" w:rsidRDefault="00E56A82" w:rsidP="00E56A82">
      <w:r>
        <w:rPr>
          <w:rFonts w:hint="eastAsia"/>
        </w:rPr>
        <w:t xml:space="preserve">   </w:t>
      </w:r>
      <w:r>
        <w:rPr>
          <w:rFonts w:hint="eastAsia"/>
        </w:rPr>
        <w:t>→</w:t>
      </w:r>
      <w:r>
        <w:rPr>
          <w:rFonts w:hint="eastAsia"/>
        </w:rPr>
        <w:t xml:space="preserve"> Use the request body for creating or updating resources (larger, structured data).  </w:t>
      </w:r>
    </w:p>
    <w:p w14:paraId="43F3B814" w14:textId="77777777" w:rsidR="00E56A82" w:rsidRDefault="00E56A82" w:rsidP="00E56A82"/>
    <w:p w14:paraId="77E9AEB4" w14:textId="68E65DA1" w:rsidR="00E56A82" w:rsidRDefault="00DB6E0D" w:rsidP="00E56A82">
      <w:r>
        <w:t>2</w:t>
      </w:r>
      <w:r w:rsidR="00D27D4A">
        <w:t>3</w:t>
      </w:r>
      <w:r w:rsidR="00E56A82">
        <w:t>. Why should consistent naming patterns (e.g., `/tasks/{id}` instead of mixing `/</w:t>
      </w:r>
      <w:proofErr w:type="spellStart"/>
      <w:r w:rsidR="00E56A82">
        <w:t>taskById</w:t>
      </w:r>
      <w:proofErr w:type="spellEnd"/>
      <w:r w:rsidR="00E56A82">
        <w:t xml:space="preserve">/{id}` and `/tasks/{id}`) be enforced across endpoints?  </w:t>
      </w:r>
    </w:p>
    <w:p w14:paraId="5AE02E9E" w14:textId="6DAF8A16" w:rsidR="00E56A82" w:rsidRDefault="00E56A82" w:rsidP="00E56A82">
      <w:r>
        <w:rPr>
          <w:rFonts w:hint="eastAsia"/>
        </w:rPr>
        <w:t xml:space="preserve">   </w:t>
      </w:r>
      <w:r>
        <w:rPr>
          <w:rFonts w:hint="eastAsia"/>
        </w:rPr>
        <w:t>→</w:t>
      </w:r>
      <w:r>
        <w:rPr>
          <w:rFonts w:hint="eastAsia"/>
        </w:rPr>
        <w:t xml:space="preserve"> Consistency makes the API predictable, easier to use, and less error-prone, reducing the learning curve for clients.  </w:t>
      </w:r>
    </w:p>
    <w:p w14:paraId="65694DB8" w14:textId="77777777" w:rsidR="00E56A82" w:rsidRDefault="00E56A82" w:rsidP="00E56A82"/>
    <w:p w14:paraId="13D78262" w14:textId="4AB5B673" w:rsidR="00E56A82" w:rsidRDefault="00DB6E0D" w:rsidP="00E56A82">
      <w:r>
        <w:t>2</w:t>
      </w:r>
      <w:r w:rsidR="00D27D4A">
        <w:t>4</w:t>
      </w:r>
      <w:r w:rsidR="00E56A82">
        <w:t xml:space="preserve">. How does proper naming of error responses (e.g., `404 Not Found` vs. a vague error) improve API usability?  </w:t>
      </w:r>
    </w:p>
    <w:p w14:paraId="4DB1AAB7" w14:textId="60AAD2D3" w:rsidR="00E56A82" w:rsidRDefault="00E56A82" w:rsidP="00E56A82">
      <w:r>
        <w:rPr>
          <w:rFonts w:hint="eastAsia"/>
        </w:rPr>
        <w:t xml:space="preserve">   </w:t>
      </w:r>
      <w:r>
        <w:rPr>
          <w:rFonts w:hint="eastAsia"/>
        </w:rPr>
        <w:t>→</w:t>
      </w:r>
      <w:r>
        <w:rPr>
          <w:rFonts w:hint="eastAsia"/>
        </w:rPr>
        <w:t xml:space="preserve"> Clear, standardized error responses help clients debug faster, improve developer experience, and make APIs self-explanatory.  </w:t>
      </w:r>
    </w:p>
    <w:p w14:paraId="33EF0267" w14:textId="77777777" w:rsidR="00E56A82" w:rsidRDefault="00E56A82" w:rsidP="00E56A82"/>
    <w:p w14:paraId="733BEDAD" w14:textId="07175C1E" w:rsidR="00E56A82" w:rsidRDefault="00DB6E0D" w:rsidP="00E56A82">
      <w:r>
        <w:t>2</w:t>
      </w:r>
      <w:r w:rsidR="00D27D4A">
        <w:t>5</w:t>
      </w:r>
      <w:r w:rsidR="00E56A82">
        <w:t xml:space="preserve">. What are some strategies for keeping API route names intuitive while supporting complex operations (e.g., filtering, sorting)?  </w:t>
      </w:r>
    </w:p>
    <w:p w14:paraId="5D19F1E5" w14:textId="52C4E32E" w:rsidR="00E56A82" w:rsidRDefault="00E56A82" w:rsidP="00E56A82">
      <w:r>
        <w:rPr>
          <w:rFonts w:hint="eastAsia"/>
        </w:rPr>
        <w:t xml:space="preserve">   </w:t>
      </w:r>
      <w:r>
        <w:rPr>
          <w:rFonts w:hint="eastAsia"/>
        </w:rPr>
        <w:t>→</w:t>
      </w:r>
      <w:r>
        <w:rPr>
          <w:rFonts w:hint="eastAsia"/>
        </w:rPr>
        <w:t xml:space="preserve"> Use query parameters (`/</w:t>
      </w:r>
      <w:proofErr w:type="spellStart"/>
      <w:r>
        <w:rPr>
          <w:rFonts w:hint="eastAsia"/>
        </w:rPr>
        <w:t>tasks?status</w:t>
      </w:r>
      <w:proofErr w:type="spellEnd"/>
      <w:r>
        <w:rPr>
          <w:rFonts w:hint="eastAsia"/>
        </w:rPr>
        <w:t>=</w:t>
      </w:r>
      <w:proofErr w:type="spellStart"/>
      <w:r>
        <w:rPr>
          <w:rFonts w:hint="eastAsia"/>
        </w:rPr>
        <w:t>completed&amp;sort</w:t>
      </w:r>
      <w:proofErr w:type="spellEnd"/>
      <w:r>
        <w:rPr>
          <w:rFonts w:hint="eastAsia"/>
        </w:rPr>
        <w:t>=</w:t>
      </w:r>
      <w:proofErr w:type="spellStart"/>
      <w:r>
        <w:rPr>
          <w:rFonts w:hint="eastAsia"/>
        </w:rPr>
        <w:t>due_date</w:t>
      </w:r>
      <w:proofErr w:type="spellEnd"/>
      <w:r>
        <w:rPr>
          <w:rFonts w:hint="eastAsia"/>
        </w:rPr>
        <w:t xml:space="preserve">`) instead of cluttering route names.  </w:t>
      </w:r>
    </w:p>
    <w:p w14:paraId="3048E03D" w14:textId="1619639A" w:rsidR="00E56A82" w:rsidRDefault="00E56A82" w:rsidP="00E56A82">
      <w:r>
        <w:rPr>
          <w:rFonts w:hint="eastAsia"/>
        </w:rPr>
        <w:t xml:space="preserve">   </w:t>
      </w:r>
      <w:r>
        <w:rPr>
          <w:rFonts w:hint="eastAsia"/>
        </w:rPr>
        <w:t>→</w:t>
      </w:r>
      <w:r>
        <w:rPr>
          <w:rFonts w:hint="eastAsia"/>
        </w:rPr>
        <w:t xml:space="preserve"> Keep route paths focused on resources rather than actions or operations.  </w:t>
      </w:r>
    </w:p>
    <w:sectPr w:rsidR="00E56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296E61"/>
    <w:multiLevelType w:val="hybridMultilevel"/>
    <w:tmpl w:val="7950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986047">
    <w:abstractNumId w:val="8"/>
  </w:num>
  <w:num w:numId="2" w16cid:durableId="1895770180">
    <w:abstractNumId w:val="6"/>
  </w:num>
  <w:num w:numId="3" w16cid:durableId="900021760">
    <w:abstractNumId w:val="5"/>
  </w:num>
  <w:num w:numId="4" w16cid:durableId="929780604">
    <w:abstractNumId w:val="4"/>
  </w:num>
  <w:num w:numId="5" w16cid:durableId="1376613141">
    <w:abstractNumId w:val="7"/>
  </w:num>
  <w:num w:numId="6" w16cid:durableId="1048451623">
    <w:abstractNumId w:val="3"/>
  </w:num>
  <w:num w:numId="7" w16cid:durableId="1673945149">
    <w:abstractNumId w:val="2"/>
  </w:num>
  <w:num w:numId="8" w16cid:durableId="465663457">
    <w:abstractNumId w:val="1"/>
  </w:num>
  <w:num w:numId="9" w16cid:durableId="1559390657">
    <w:abstractNumId w:val="0"/>
  </w:num>
  <w:num w:numId="10" w16cid:durableId="291247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7B0"/>
    <w:rsid w:val="00034616"/>
    <w:rsid w:val="0006063C"/>
    <w:rsid w:val="00131901"/>
    <w:rsid w:val="0015074B"/>
    <w:rsid w:val="001757A2"/>
    <w:rsid w:val="0029639D"/>
    <w:rsid w:val="002D7710"/>
    <w:rsid w:val="00326F90"/>
    <w:rsid w:val="00360B31"/>
    <w:rsid w:val="003F38B4"/>
    <w:rsid w:val="006713CD"/>
    <w:rsid w:val="0069025A"/>
    <w:rsid w:val="007542A3"/>
    <w:rsid w:val="007944FD"/>
    <w:rsid w:val="00855441"/>
    <w:rsid w:val="00AA1D8D"/>
    <w:rsid w:val="00B47730"/>
    <w:rsid w:val="00BC5FED"/>
    <w:rsid w:val="00C05FA2"/>
    <w:rsid w:val="00CB0664"/>
    <w:rsid w:val="00D27D4A"/>
    <w:rsid w:val="00D94DCF"/>
    <w:rsid w:val="00DB6E0D"/>
    <w:rsid w:val="00DE2B74"/>
    <w:rsid w:val="00E56A82"/>
    <w:rsid w:val="00E578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DEEE1"/>
  <w14:defaultImageDpi w14:val="300"/>
  <w15:docId w15:val="{5686A9C3-2BB2-4CA2-A876-C31C7CA7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6A82"/>
    <w:rPr>
      <w:color w:val="0000FF" w:themeColor="hyperlink"/>
      <w:u w:val="single"/>
    </w:rPr>
  </w:style>
  <w:style w:type="character" w:styleId="UnresolvedMention">
    <w:name w:val="Unresolved Mention"/>
    <w:basedOn w:val="DefaultParagraphFont"/>
    <w:uiPriority w:val="99"/>
    <w:semiHidden/>
    <w:unhideWhenUsed/>
    <w:rsid w:val="00E56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0.com/blog/best-practices-for-flask-api-develop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1535</Words>
  <Characters>7938</Characters>
  <Application>Microsoft Office Word</Application>
  <DocSecurity>0</DocSecurity>
  <Lines>248</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Terrell, Gregory A.</cp:lastModifiedBy>
  <cp:revision>12</cp:revision>
  <dcterms:created xsi:type="dcterms:W3CDTF">2025-09-02T23:43:00Z</dcterms:created>
  <dcterms:modified xsi:type="dcterms:W3CDTF">2025-09-04T04:45:00Z</dcterms:modified>
  <cp:category/>
</cp:coreProperties>
</file>