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F749" w14:textId="77777777" w:rsidR="007B647F" w:rsidRDefault="00000000">
      <w:pPr>
        <w:pStyle w:val="Heading1"/>
      </w:pPr>
      <w:r>
        <w:t>🧪 React Unit Testing Mock Test (Vitest + React Testing Library)</w:t>
      </w:r>
    </w:p>
    <w:p w14:paraId="1D9587FC" w14:textId="455D4B3E" w:rsidR="007B647F" w:rsidRDefault="00000000">
      <w:r>
        <w:t>**Instructions:** Answer the following 20 questions based on your understanding of unit testing with Vitest and React Testing Library</w:t>
      </w:r>
      <w:r w:rsidR="00F86ED0">
        <w:t xml:space="preserve"> based on this article: </w:t>
      </w:r>
      <w:r w:rsidR="00F86ED0" w:rsidRPr="00F86ED0">
        <w:t>https://www.robinwieruch.de/react-testing-library/</w:t>
      </w:r>
    </w:p>
    <w:p w14:paraId="0C8E8792" w14:textId="77777777" w:rsidR="007B647F" w:rsidRDefault="00000000">
      <w:r>
        <w:t>1. Which test runner does Robin recommend using with Vite?</w:t>
      </w:r>
    </w:p>
    <w:p w14:paraId="52F3A848" w14:textId="77777777" w:rsidR="007B647F" w:rsidRDefault="00000000">
      <w:r>
        <w:t>2. What environment must be specified in Vite’s config to enable DOM testing?</w:t>
      </w:r>
    </w:p>
    <w:p w14:paraId="688BAD7E" w14:textId="77777777" w:rsidR="007B647F" w:rsidRDefault="00000000">
      <w:r>
        <w:t>3. Name two libraries you need to install alongside Vitest for React component testing.</w:t>
      </w:r>
    </w:p>
    <w:p w14:paraId="518BA4B9" w14:textId="77777777" w:rsidR="007B647F" w:rsidRDefault="00000000">
      <w:r>
        <w:t>4. In Vitest (or Jest), what’s the purpose of `describe(...)` and `it(...)` blocks?</w:t>
      </w:r>
    </w:p>
    <w:p w14:paraId="753B20E6" w14:textId="77777777" w:rsidR="007B647F" w:rsidRDefault="00000000">
      <w:r>
        <w:t>5. What Vitest function is used to check if a value meets certain conditions (e.g. equality)?</w:t>
      </w:r>
    </w:p>
    <w:p w14:paraId="786A13A2" w14:textId="77777777" w:rsidR="007B647F" w:rsidRDefault="00000000">
      <w:r>
        <w:t>6. Which React Testing Library function is used to render a component in tests?</w:t>
      </w:r>
    </w:p>
    <w:p w14:paraId="18802644" w14:textId="77777777" w:rsidR="007B647F" w:rsidRDefault="00000000">
      <w:r>
        <w:t>7. How can you inspect the rendered DOM output during a test for debugging?</w:t>
      </w:r>
    </w:p>
    <w:p w14:paraId="0748AE49" w14:textId="77777777" w:rsidR="007B647F" w:rsidRDefault="00000000">
      <w:r>
        <w:t>8. Which screen method do you use to select an element by its visible text?</w:t>
      </w:r>
    </w:p>
    <w:p w14:paraId="0A52E71C" w14:textId="77777777" w:rsidR="007B647F" w:rsidRDefault="00000000">
      <w:r>
        <w:t>9. Which method selects elements by their accessibility role (e.g., “button”, “textbox”)?</w:t>
      </w:r>
    </w:p>
    <w:p w14:paraId="2978E6AE" w14:textId="77777777" w:rsidR="007B647F" w:rsidRDefault="00000000">
      <w:r>
        <w:t>10. Name two other query methods besides `getByText` and `getByRole`.</w:t>
      </w:r>
    </w:p>
    <w:p w14:paraId="1E365BF5" w14:textId="77777777" w:rsidR="007B647F" w:rsidRDefault="00000000">
      <w:r>
        <w:t>11. What’s the key difference between `getBy`, `queryBy`, and `findBy` variants?</w:t>
      </w:r>
    </w:p>
    <w:p w14:paraId="26728911" w14:textId="77777777" w:rsidR="007B647F" w:rsidRDefault="00000000">
      <w:r>
        <w:t>12. Which variant would you use to assert that *no* element is present?</w:t>
      </w:r>
    </w:p>
    <w:p w14:paraId="13011A75" w14:textId="77777777" w:rsidR="007B647F" w:rsidRDefault="00000000">
      <w:r>
        <w:t>13. Which variant is appropriate for elements that appear asynchronously?</w:t>
      </w:r>
    </w:p>
    <w:p w14:paraId="2C60C6B5" w14:textId="77777777" w:rsidR="007B647F" w:rsidRDefault="00000000">
      <w:r>
        <w:t>14. After selecting an element, what assertion should you use to check it’s in the DOM?</w:t>
      </w:r>
    </w:p>
    <w:p w14:paraId="17B3DD2E" w14:textId="77777777" w:rsidR="007B647F" w:rsidRDefault="00000000">
      <w:r>
        <w:t>15. What’s the recommended React Testing Library API for simulating typing or clicks?</w:t>
      </w:r>
    </w:p>
    <w:p w14:paraId="6A38F5DD" w14:textId="77777777" w:rsidR="007B647F" w:rsidRDefault="00000000">
      <w:r>
        <w:t>16. Which lower-level API does `userEvent` wrap or improve upon?</w:t>
      </w:r>
    </w:p>
    <w:p w14:paraId="263D1C6B" w14:textId="77777777" w:rsidR="007B647F" w:rsidRDefault="00000000">
      <w:r>
        <w:t>17. How do you verify a callback handler (e.g. `onChange`) was called using Vitest?</w:t>
      </w:r>
    </w:p>
    <w:p w14:paraId="1177F563" w14:textId="77777777" w:rsidR="007B647F" w:rsidRDefault="00000000">
      <w:r>
        <w:t>18. If you type ten characters with `userEvent.type`, how many times does `onChange` fire?</w:t>
      </w:r>
    </w:p>
    <w:p w14:paraId="420D9980" w14:textId="77777777" w:rsidR="007B647F" w:rsidRDefault="00000000">
      <w:r>
        <w:t>19. When mocking `axios.get` to return data, which method lets you wait for DOM updates?</w:t>
      </w:r>
    </w:p>
    <w:p w14:paraId="1EC6A8BB" w14:textId="77777777" w:rsidR="007B647F" w:rsidRDefault="00000000">
      <w:r>
        <w:t>20. How do you test an error state if the API request fails (e.g. show error message)?</w:t>
      </w:r>
    </w:p>
    <w:p w14:paraId="4643D09F" w14:textId="77777777" w:rsidR="007B647F" w:rsidRDefault="00000000">
      <w:r>
        <w:br w:type="page"/>
      </w:r>
    </w:p>
    <w:p w14:paraId="32A73090" w14:textId="77777777" w:rsidR="007B647F" w:rsidRDefault="00000000">
      <w:pPr>
        <w:pStyle w:val="Heading1"/>
      </w:pPr>
      <w:r>
        <w:lastRenderedPageBreak/>
        <w:t>✅ Answer Key</w:t>
      </w:r>
    </w:p>
    <w:p w14:paraId="52FEE51E" w14:textId="77777777" w:rsidR="007B647F" w:rsidRDefault="00000000">
      <w:r>
        <w:t>1. Vitest</w:t>
      </w:r>
    </w:p>
    <w:p w14:paraId="17A8A3D1" w14:textId="77777777" w:rsidR="007B647F" w:rsidRDefault="00000000">
      <w:r>
        <w:t>2. jsdom</w:t>
      </w:r>
    </w:p>
    <w:p w14:paraId="3BA13C54" w14:textId="77777777" w:rsidR="007B647F" w:rsidRDefault="00000000">
      <w:r>
        <w:t>3. @testing-library/react and @testing-library/jest-dom</w:t>
      </w:r>
    </w:p>
    <w:p w14:paraId="33942D38" w14:textId="77777777" w:rsidR="007B647F" w:rsidRDefault="00000000">
      <w:r>
        <w:t>4. Grouping and organizing tests and individual test cases</w:t>
      </w:r>
    </w:p>
    <w:p w14:paraId="56979ADA" w14:textId="77777777" w:rsidR="007B647F" w:rsidRDefault="00000000">
      <w:r>
        <w:t>5. expect(...)</w:t>
      </w:r>
    </w:p>
    <w:p w14:paraId="111C916A" w14:textId="77777777" w:rsidR="007B647F" w:rsidRDefault="00000000">
      <w:r>
        <w:t>6. render(...)</w:t>
      </w:r>
    </w:p>
    <w:p w14:paraId="1003386C" w14:textId="77777777" w:rsidR="007B647F" w:rsidRDefault="00000000">
      <w:r>
        <w:t>7. screen.debug()</w:t>
      </w:r>
    </w:p>
    <w:p w14:paraId="66984174" w14:textId="77777777" w:rsidR="007B647F" w:rsidRDefault="00000000">
      <w:r>
        <w:t>8. getByText(...)</w:t>
      </w:r>
    </w:p>
    <w:p w14:paraId="7A13DE25" w14:textId="77777777" w:rsidR="007B647F" w:rsidRDefault="00000000">
      <w:r>
        <w:t>9. getByRole(...)</w:t>
      </w:r>
    </w:p>
    <w:p w14:paraId="673E3DEE" w14:textId="77777777" w:rsidR="007B647F" w:rsidRDefault="00000000">
      <w:r>
        <w:t>10. getByLabelText, getByPlaceholderText</w:t>
      </w:r>
    </w:p>
    <w:p w14:paraId="59DAC37A" w14:textId="77777777" w:rsidR="007B647F" w:rsidRDefault="00000000">
      <w:r>
        <w:t>11. getBy throws an error if not found, queryBy returns null, findBy waits for async</w:t>
      </w:r>
    </w:p>
    <w:p w14:paraId="388A0E5D" w14:textId="77777777" w:rsidR="007B647F" w:rsidRDefault="00000000">
      <w:r>
        <w:t>12. queryBy</w:t>
      </w:r>
    </w:p>
    <w:p w14:paraId="2355E6F8" w14:textId="77777777" w:rsidR="007B647F" w:rsidRDefault="00000000">
      <w:r>
        <w:t>13. findBy</w:t>
      </w:r>
    </w:p>
    <w:p w14:paraId="318A8220" w14:textId="77777777" w:rsidR="007B647F" w:rsidRDefault="00000000">
      <w:r>
        <w:t>14. toBeInTheDocument()</w:t>
      </w:r>
    </w:p>
    <w:p w14:paraId="29AECAC9" w14:textId="77777777" w:rsidR="007B647F" w:rsidRDefault="00000000">
      <w:r>
        <w:t>15. userEvent</w:t>
      </w:r>
    </w:p>
    <w:p w14:paraId="31A64D99" w14:textId="77777777" w:rsidR="007B647F" w:rsidRDefault="00000000">
      <w:r>
        <w:t>16. fireEvent</w:t>
      </w:r>
    </w:p>
    <w:p w14:paraId="53FBB27C" w14:textId="77777777" w:rsidR="007B647F" w:rsidRDefault="00000000">
      <w:r>
        <w:t>17. Use vi.fn() and assert it was called</w:t>
      </w:r>
    </w:p>
    <w:p w14:paraId="79FB18F5" w14:textId="77777777" w:rsidR="007B647F" w:rsidRDefault="00000000">
      <w:r>
        <w:t>18. 10 times</w:t>
      </w:r>
    </w:p>
    <w:p w14:paraId="30F96E02" w14:textId="77777777" w:rsidR="007B647F" w:rsidRDefault="00000000">
      <w:r>
        <w:t>19. findBy or waitFor</w:t>
      </w:r>
    </w:p>
    <w:p w14:paraId="6BFE1811" w14:textId="77777777" w:rsidR="007B647F" w:rsidRDefault="00000000">
      <w:r>
        <w:t>20. Mock an error and assert error message is shown in the DOM</w:t>
      </w:r>
    </w:p>
    <w:sectPr w:rsidR="007B6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670577">
    <w:abstractNumId w:val="8"/>
  </w:num>
  <w:num w:numId="2" w16cid:durableId="1650594014">
    <w:abstractNumId w:val="6"/>
  </w:num>
  <w:num w:numId="3" w16cid:durableId="1141465685">
    <w:abstractNumId w:val="5"/>
  </w:num>
  <w:num w:numId="4" w16cid:durableId="1858886329">
    <w:abstractNumId w:val="4"/>
  </w:num>
  <w:num w:numId="5" w16cid:durableId="1214736229">
    <w:abstractNumId w:val="7"/>
  </w:num>
  <w:num w:numId="6" w16cid:durableId="1477145292">
    <w:abstractNumId w:val="3"/>
  </w:num>
  <w:num w:numId="7" w16cid:durableId="327026582">
    <w:abstractNumId w:val="2"/>
  </w:num>
  <w:num w:numId="8" w16cid:durableId="1940405405">
    <w:abstractNumId w:val="1"/>
  </w:num>
  <w:num w:numId="9" w16cid:durableId="128411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251"/>
    <w:rsid w:val="0006063C"/>
    <w:rsid w:val="001344F3"/>
    <w:rsid w:val="0015074B"/>
    <w:rsid w:val="0029639D"/>
    <w:rsid w:val="00326F90"/>
    <w:rsid w:val="007B647F"/>
    <w:rsid w:val="00AA1D8D"/>
    <w:rsid w:val="00B47730"/>
    <w:rsid w:val="00CB0664"/>
    <w:rsid w:val="00E847D7"/>
    <w:rsid w:val="00F86E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251B8"/>
  <w14:defaultImageDpi w14:val="300"/>
  <w15:docId w15:val="{DEC8BF8C-F559-469C-B13B-A4156275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Terrell, Gregory A.</cp:lastModifiedBy>
  <cp:revision>4</cp:revision>
  <dcterms:created xsi:type="dcterms:W3CDTF">2013-12-23T23:15:00Z</dcterms:created>
  <dcterms:modified xsi:type="dcterms:W3CDTF">2025-06-14T19:00:00Z</dcterms:modified>
  <cp:category/>
</cp:coreProperties>
</file>