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785AD" w14:textId="77777777" w:rsidR="00136F2D" w:rsidRDefault="00000000">
      <w:pPr>
        <w:pStyle w:val="Heading1"/>
      </w:pPr>
      <w:r>
        <w:t>Integration Testing Quiz</w:t>
      </w:r>
    </w:p>
    <w:p w14:paraId="7D9C6457" w14:textId="29B26ED6" w:rsidR="00D3677D" w:rsidRDefault="00D3677D" w:rsidP="00D3677D">
      <w:r>
        <w:t>Based on the following article</w:t>
      </w:r>
      <w:r w:rsidR="00DD4ABA">
        <w:t xml:space="preserve"> links</w:t>
      </w:r>
      <w:r>
        <w:t>:</w:t>
      </w:r>
    </w:p>
    <w:p w14:paraId="13940FE1" w14:textId="77777777" w:rsidR="00D3677D" w:rsidRDefault="00D3677D" w:rsidP="00D3677D">
      <w:pPr>
        <w:pStyle w:val="ListParagraph"/>
        <w:numPr>
          <w:ilvl w:val="0"/>
          <w:numId w:val="10"/>
        </w:numPr>
      </w:pPr>
      <w:r>
        <w:t>https://medium.com/%40keployio/integration-testing-a-comprehensive-guide-d2626cfbec71</w:t>
      </w:r>
    </w:p>
    <w:p w14:paraId="05A10078" w14:textId="4C85A2FB" w:rsidR="00D3677D" w:rsidRDefault="00D3677D" w:rsidP="00D3677D">
      <w:pPr>
        <w:pStyle w:val="ListParagraph"/>
        <w:numPr>
          <w:ilvl w:val="0"/>
          <w:numId w:val="10"/>
        </w:numPr>
      </w:pPr>
      <w:r>
        <w:t>https://bk10895.medium.com/a-comprehensive-guide-to-integration-testing-in-react-concept-and-example-2d17443b53bf</w:t>
      </w:r>
    </w:p>
    <w:p w14:paraId="454F2B37" w14:textId="0C9BB332" w:rsidR="00D3677D" w:rsidRPr="00D3677D" w:rsidRDefault="00D3677D" w:rsidP="00D3677D">
      <w:pPr>
        <w:pStyle w:val="ListParagraph"/>
        <w:numPr>
          <w:ilvl w:val="0"/>
          <w:numId w:val="10"/>
        </w:numPr>
      </w:pPr>
      <w:r>
        <w:t>https://katalon.com/resources-center/blog/integration-testing?utm_source=chatgpt.com</w:t>
      </w:r>
    </w:p>
    <w:p w14:paraId="51802027" w14:textId="77777777" w:rsidR="00136F2D" w:rsidRDefault="00000000">
      <w:pPr>
        <w:pStyle w:val="Heading2"/>
      </w:pPr>
      <w:r>
        <w:t>Section 1: Quiz</w:t>
      </w:r>
    </w:p>
    <w:p w14:paraId="3B5E5DFF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1. What is the primary goal of integration testing?</w:t>
      </w:r>
    </w:p>
    <w:p w14:paraId="23B4CDFA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21DF6D6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E48D3B5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2. True or False? Integration testing is done before unit testing.</w:t>
      </w:r>
    </w:p>
    <w:p w14:paraId="485F96A4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4EBC2D43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AEE98F3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3. Which of the following is NOT a common integration testing approach?</w:t>
      </w:r>
      <w:r>
        <w:br/>
        <w:t>A) Big Bang</w:t>
      </w:r>
      <w:r>
        <w:br/>
        <w:t>B) Incremental</w:t>
      </w:r>
      <w:r>
        <w:br/>
        <w:t>C) Systematic</w:t>
      </w:r>
      <w:r>
        <w:br/>
        <w:t>D) Sandwich</w:t>
      </w:r>
    </w:p>
    <w:p w14:paraId="2C1FBDEF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6E6E8614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4. What’s a key advantage of incremental over Big Bang integration?</w:t>
      </w:r>
      <w:r>
        <w:br/>
        <w:t>A) Less planning required</w:t>
      </w:r>
      <w:r>
        <w:br/>
        <w:t>B) Easier debugging</w:t>
      </w:r>
      <w:r>
        <w:br/>
        <w:t>C) Tests entire system at once</w:t>
      </w:r>
      <w:r>
        <w:br/>
        <w:t>D) No need for stubs/drivers</w:t>
      </w:r>
    </w:p>
    <w:p w14:paraId="56ADF15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11AAB5F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5. Describe the 'sandwich' integration approach.</w:t>
      </w:r>
    </w:p>
    <w:p w14:paraId="662628E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B31D401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172D29F7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6. True or False? Big Bang integration is ideal for complex systems with many interdependencies.</w:t>
      </w:r>
    </w:p>
    <w:p w14:paraId="550FF52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9C4EF58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AAFA306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7. In React, what does integration testing typically focus on?</w:t>
      </w:r>
    </w:p>
    <w:p w14:paraId="5F7A605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4EED569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7F0E0327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8. Which test sits between unit and end-to-end tests in React?</w:t>
      </w:r>
      <w:r>
        <w:br/>
        <w:t>A) Snapshot testing</w:t>
      </w:r>
      <w:r>
        <w:br/>
        <w:t>B) Integration testing</w:t>
      </w:r>
      <w:r>
        <w:br/>
      </w:r>
      <w:r>
        <w:lastRenderedPageBreak/>
        <w:t>C) Static type testing</w:t>
      </w:r>
      <w:r>
        <w:br/>
        <w:t>D) Accessibility testing</w:t>
      </w:r>
    </w:p>
    <w:p w14:paraId="0A1B1396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4BE15DE2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79BF789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9. True or False? React integration tests replace the need for end-to-end tests.</w:t>
      </w:r>
    </w:p>
    <w:p w14:paraId="42087992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7CFCF81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15743317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10. Name two aspects you’d test in a React integration test.</w:t>
      </w:r>
    </w:p>
    <w:p w14:paraId="431C67AD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E9C8038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5D8B78C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11. Which library is best suited for React integration tests?</w:t>
      </w:r>
      <w:r>
        <w:br/>
        <w:t>A) Enzyme</w:t>
      </w:r>
      <w:r>
        <w:br/>
        <w:t>B) React Testing Library</w:t>
      </w:r>
      <w:r>
        <w:br/>
        <w:t>C) Selenium</w:t>
      </w:r>
      <w:r>
        <w:br/>
        <w:t>D) Cypress</w:t>
      </w:r>
    </w:p>
    <w:p w14:paraId="4AE753B0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6064690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12. Why prioritize integration tests in a React app?</w:t>
      </w:r>
    </w:p>
    <w:p w14:paraId="50209FF4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75974DC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9CDA77A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13. In the testing pyramid, integration tests form the ______ layer between unit tests and E2E tests.</w:t>
      </w:r>
    </w:p>
    <w:p w14:paraId="42C5CB7C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9724B22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19ED0C2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14. What percentage of tests are typically integration tests, per the testing pyramid?</w:t>
      </w:r>
      <w:r>
        <w:br/>
        <w:t>A) 5–10%</w:t>
      </w:r>
      <w:r>
        <w:br/>
        <w:t>B) 15–20%</w:t>
      </w:r>
      <w:r>
        <w:br/>
        <w:t>C) 40–50%</w:t>
      </w:r>
      <w:r>
        <w:br/>
        <w:t>D) 70–80%</w:t>
      </w:r>
    </w:p>
    <w:p w14:paraId="53EA2F52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5D149B9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64BB695B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15. True or False? Integration testing is usually slower and more expensive than E2E testing.</w:t>
      </w:r>
    </w:p>
    <w:p w14:paraId="06E437E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7DEFEB7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4C5C1D2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16. Which tool is NOT mentioned as top for integration testing?</w:t>
      </w:r>
      <w:r>
        <w:br/>
        <w:t>A) Postman</w:t>
      </w:r>
      <w:r>
        <w:br/>
        <w:t>B) SoapUI</w:t>
      </w:r>
      <w:r>
        <w:br/>
        <w:t>C) Selenium</w:t>
      </w:r>
      <w:r>
        <w:br/>
        <w:t>D) Mocha</w:t>
      </w:r>
    </w:p>
    <w:p w14:paraId="3D2E4E5E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F6980F1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31A94F23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17. Why might you use stubs or drivers in integration testing?</w:t>
      </w:r>
    </w:p>
    <w:p w14:paraId="0FBC73C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B5ED18D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474DADE2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18. What is interface testing in the context of system integration testing?</w:t>
      </w:r>
    </w:p>
    <w:p w14:paraId="7ABF69A4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137D21E4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A148B79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19. Bottom-up integration testing starts with:</w:t>
      </w:r>
      <w:r>
        <w:br/>
        <w:t>A) High-level modules first</w:t>
      </w:r>
      <w:r>
        <w:br/>
        <w:t>B) Highest and lowest together</w:t>
      </w:r>
      <w:r>
        <w:br/>
        <w:t>C) All modules simultaneously</w:t>
      </w:r>
      <w:r>
        <w:br/>
        <w:t>D) Lowest-level modules first</w:t>
      </w:r>
    </w:p>
    <w:p w14:paraId="3C30C23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08D7C929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13768AA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20. True or False? Integration testing tools often include reporting, parallel execution, and CI/CD integration.</w:t>
      </w:r>
    </w:p>
    <w:p w14:paraId="73EC81A8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7FC76607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5B71514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21. Give one challenge commonly faced during integration testing.</w:t>
      </w:r>
    </w:p>
    <w:p w14:paraId="294D7EAF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68A5C43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6BB07981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22. How does integration testing differ from unit testing in scope?</w:t>
      </w:r>
    </w:p>
    <w:p w14:paraId="5221D04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84B74B1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6C323083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23. What role do mock services play in integration testing of APIs?</w:t>
      </w:r>
    </w:p>
    <w:p w14:paraId="15821D45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778D5F20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5C7C0C19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24. Why is integration testing critical in microservices architecture?</w:t>
      </w:r>
    </w:p>
    <w:p w14:paraId="34656C0B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2F04CE47" w14:textId="77777777" w:rsidR="00D23F02" w:rsidRDefault="00D23F02" w:rsidP="002502AB">
      <w:pPr>
        <w:pStyle w:val="ListNumber"/>
        <w:numPr>
          <w:ilvl w:val="0"/>
          <w:numId w:val="0"/>
        </w:numPr>
        <w:ind w:left="360" w:hanging="360"/>
      </w:pPr>
    </w:p>
    <w:p w14:paraId="1DE8F453" w14:textId="77777777" w:rsidR="00136F2D" w:rsidRDefault="00000000" w:rsidP="002502AB">
      <w:pPr>
        <w:pStyle w:val="ListNumber"/>
        <w:numPr>
          <w:ilvl w:val="0"/>
          <w:numId w:val="0"/>
        </w:numPr>
        <w:ind w:left="360" w:hanging="360"/>
      </w:pPr>
      <w:r>
        <w:t>25. How can CI/CD pipelines support better integration testing practices?</w:t>
      </w:r>
    </w:p>
    <w:p w14:paraId="0CF1D472" w14:textId="77777777" w:rsidR="00136F2D" w:rsidRDefault="00000000">
      <w:r>
        <w:br w:type="page"/>
      </w:r>
    </w:p>
    <w:p w14:paraId="346FC70C" w14:textId="77777777" w:rsidR="00136F2D" w:rsidRDefault="00000000">
      <w:pPr>
        <w:pStyle w:val="Heading2"/>
      </w:pPr>
      <w:r>
        <w:lastRenderedPageBreak/>
        <w:t>Section 2: Answer Key</w:t>
      </w:r>
    </w:p>
    <w:p w14:paraId="3F33E296" w14:textId="77777777" w:rsidR="00136F2D" w:rsidRDefault="00000000">
      <w:r>
        <w:t>1. To verify that multiple modules/components work together as expected.</w:t>
      </w:r>
    </w:p>
    <w:p w14:paraId="44887C6B" w14:textId="77777777" w:rsidR="00136F2D" w:rsidRDefault="00000000">
      <w:r>
        <w:t>2. False.</w:t>
      </w:r>
    </w:p>
    <w:p w14:paraId="4319EC3D" w14:textId="77777777" w:rsidR="00136F2D" w:rsidRDefault="00000000">
      <w:r>
        <w:t>3. C) Systematic.</w:t>
      </w:r>
    </w:p>
    <w:p w14:paraId="5488B20E" w14:textId="77777777" w:rsidR="00136F2D" w:rsidRDefault="00000000">
      <w:r>
        <w:t>4. B) Easier debugging.</w:t>
      </w:r>
    </w:p>
    <w:p w14:paraId="1B23B162" w14:textId="77777777" w:rsidR="00136F2D" w:rsidRDefault="00000000">
      <w:r>
        <w:t>5. A hybrid method combining top-down and bottom-up testing.</w:t>
      </w:r>
    </w:p>
    <w:p w14:paraId="4358BE77" w14:textId="77777777" w:rsidR="00136F2D" w:rsidRDefault="00000000">
      <w:r>
        <w:t>6. False.</w:t>
      </w:r>
    </w:p>
    <w:p w14:paraId="3E8FA81B" w14:textId="77777777" w:rsidR="00136F2D" w:rsidRDefault="00000000">
      <w:r>
        <w:t>7. Component interactions, state changes, and data flow.</w:t>
      </w:r>
    </w:p>
    <w:p w14:paraId="2830FB96" w14:textId="77777777" w:rsidR="00136F2D" w:rsidRDefault="00000000">
      <w:r>
        <w:t>8. B) Integration testing.</w:t>
      </w:r>
    </w:p>
    <w:p w14:paraId="7A3072EB" w14:textId="77777777" w:rsidR="00136F2D" w:rsidRDefault="00000000">
      <w:r>
        <w:t>9. False.</w:t>
      </w:r>
    </w:p>
    <w:p w14:paraId="2FB5A1E0" w14:textId="77777777" w:rsidR="00136F2D" w:rsidRDefault="00000000">
      <w:r>
        <w:t>10. Component interaction, API integration, UI update behavior.</w:t>
      </w:r>
    </w:p>
    <w:p w14:paraId="660FD5A1" w14:textId="77777777" w:rsidR="00136F2D" w:rsidRDefault="00000000">
      <w:r>
        <w:t>11. B) React Testing Library.</w:t>
      </w:r>
    </w:p>
    <w:p w14:paraId="088377BB" w14:textId="77777777" w:rsidR="00136F2D" w:rsidRDefault="00000000">
      <w:r>
        <w:t>12. They catch behavior bugs early, balance cost and coverage.</w:t>
      </w:r>
    </w:p>
    <w:p w14:paraId="3694E62D" w14:textId="77777777" w:rsidR="00136F2D" w:rsidRDefault="00000000">
      <w:r>
        <w:t>13. Middle.</w:t>
      </w:r>
    </w:p>
    <w:p w14:paraId="094F0A64" w14:textId="77777777" w:rsidR="00136F2D" w:rsidRDefault="00000000">
      <w:r>
        <w:t>14. B) 15–20%.</w:t>
      </w:r>
    </w:p>
    <w:p w14:paraId="384E6117" w14:textId="77777777" w:rsidR="00136F2D" w:rsidRDefault="00000000">
      <w:r>
        <w:t>15. False.</w:t>
      </w:r>
    </w:p>
    <w:p w14:paraId="31EF8320" w14:textId="77777777" w:rsidR="00136F2D" w:rsidRDefault="00000000">
      <w:r>
        <w:t>16. D) Mocha.</w:t>
      </w:r>
    </w:p>
    <w:p w14:paraId="4C863F50" w14:textId="77777777" w:rsidR="00136F2D" w:rsidRDefault="00000000">
      <w:r>
        <w:t>17. To simulate components that aren’t ready yet.</w:t>
      </w:r>
    </w:p>
    <w:p w14:paraId="5537ADFD" w14:textId="77777777" w:rsidR="00136F2D" w:rsidRDefault="00000000">
      <w:r>
        <w:t>18. Testing communication protocols and data exchange between components.</w:t>
      </w:r>
    </w:p>
    <w:p w14:paraId="541A9927" w14:textId="77777777" w:rsidR="00136F2D" w:rsidRDefault="00000000">
      <w:r>
        <w:t>19. D) Lowest-level modules first.</w:t>
      </w:r>
    </w:p>
    <w:p w14:paraId="1B7249A2" w14:textId="77777777" w:rsidR="00136F2D" w:rsidRDefault="00000000">
      <w:r>
        <w:t>20. True.</w:t>
      </w:r>
    </w:p>
    <w:p w14:paraId="0A7F84E0" w14:textId="77777777" w:rsidR="00136F2D" w:rsidRDefault="00000000">
      <w:r>
        <w:t>21. Debugging interface issues due to complex dependencies.</w:t>
      </w:r>
    </w:p>
    <w:p w14:paraId="5919419E" w14:textId="77777777" w:rsidR="00136F2D" w:rsidRDefault="00000000">
      <w:r>
        <w:t>22. Integration testing checks how units interact, not just individual correctness.</w:t>
      </w:r>
    </w:p>
    <w:p w14:paraId="38F725BD" w14:textId="77777777" w:rsidR="00136F2D" w:rsidRDefault="00000000">
      <w:r>
        <w:t>23. To simulate external systems and ensure consistent test conditions.</w:t>
      </w:r>
    </w:p>
    <w:p w14:paraId="7C6F873E" w14:textId="77777777" w:rsidR="00136F2D" w:rsidRDefault="00000000">
      <w:r>
        <w:t>24. Ensures services communicate reliably and correctly with each other.</w:t>
      </w:r>
    </w:p>
    <w:p w14:paraId="5DA44F95" w14:textId="77777777" w:rsidR="00136F2D" w:rsidRDefault="00000000">
      <w:r>
        <w:t>25. Automates tests, ensures quick feedback and regression detection.</w:t>
      </w:r>
    </w:p>
    <w:sectPr w:rsidR="00136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F5C15"/>
    <w:multiLevelType w:val="hybridMultilevel"/>
    <w:tmpl w:val="A1B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2710">
    <w:abstractNumId w:val="8"/>
  </w:num>
  <w:num w:numId="2" w16cid:durableId="1456368127">
    <w:abstractNumId w:val="6"/>
  </w:num>
  <w:num w:numId="3" w16cid:durableId="741560860">
    <w:abstractNumId w:val="5"/>
  </w:num>
  <w:num w:numId="4" w16cid:durableId="1855068895">
    <w:abstractNumId w:val="4"/>
  </w:num>
  <w:num w:numId="5" w16cid:durableId="1797261028">
    <w:abstractNumId w:val="7"/>
  </w:num>
  <w:num w:numId="6" w16cid:durableId="773744628">
    <w:abstractNumId w:val="3"/>
  </w:num>
  <w:num w:numId="7" w16cid:durableId="2113817214">
    <w:abstractNumId w:val="2"/>
  </w:num>
  <w:num w:numId="8" w16cid:durableId="99182074">
    <w:abstractNumId w:val="1"/>
  </w:num>
  <w:num w:numId="9" w16cid:durableId="603072286">
    <w:abstractNumId w:val="0"/>
  </w:num>
  <w:num w:numId="10" w16cid:durableId="394398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F2D"/>
    <w:rsid w:val="0015074B"/>
    <w:rsid w:val="002502AB"/>
    <w:rsid w:val="0029639D"/>
    <w:rsid w:val="00326F90"/>
    <w:rsid w:val="003F5894"/>
    <w:rsid w:val="00AA1D8D"/>
    <w:rsid w:val="00B47730"/>
    <w:rsid w:val="00C2277E"/>
    <w:rsid w:val="00CB0664"/>
    <w:rsid w:val="00D23F02"/>
    <w:rsid w:val="00D3677D"/>
    <w:rsid w:val="00DD4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37592"/>
  <w14:defaultImageDpi w14:val="300"/>
  <w15:docId w15:val="{B548563A-95EB-4CFD-8310-686B3419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5</cp:revision>
  <dcterms:created xsi:type="dcterms:W3CDTF">2013-12-23T23:15:00Z</dcterms:created>
  <dcterms:modified xsi:type="dcterms:W3CDTF">2025-06-14T18:57:00Z</dcterms:modified>
  <cp:category/>
</cp:coreProperties>
</file>