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CB3EF" w14:textId="77777777" w:rsidR="008D4A04" w:rsidRDefault="00000000">
      <w:pPr>
        <w:pStyle w:val="Heading1"/>
      </w:pPr>
      <w:r>
        <w:t>🧪 TaskTable Integration Test Quiz</w:t>
      </w:r>
    </w:p>
    <w:p w14:paraId="4D7707BB" w14:textId="77777777" w:rsidR="00492D5B" w:rsidRDefault="00492D5B" w:rsidP="00492D5B">
      <w:pPr>
        <w:pStyle w:val="Heading2"/>
      </w:pPr>
      <w:r>
        <w:t>Multiple Choice</w:t>
      </w:r>
    </w:p>
    <w:p w14:paraId="18337627" w14:textId="77777777" w:rsidR="008D4A04" w:rsidRDefault="00000000">
      <w:pPr>
        <w:pStyle w:val="ListNumber"/>
      </w:pPr>
      <w:r>
        <w:t>1. What does `screen.getByRole('button', { name: /career/i })` do?</w:t>
      </w:r>
      <w:r>
        <w:br/>
        <w:t xml:space="preserve">   A. Selects a button with exact text "career"</w:t>
      </w:r>
      <w:r>
        <w:br/>
        <w:t xml:space="preserve">   B. Selects a button containing the word "Career", case-insensitive</w:t>
      </w:r>
      <w:r>
        <w:br/>
        <w:t xml:space="preserve">   C. Selects a span with role "button"</w:t>
      </w:r>
      <w:r>
        <w:br/>
        <w:t xml:space="preserve">   D. Finds a button by its CSS class name</w:t>
      </w:r>
    </w:p>
    <w:p w14:paraId="3E735DCA" w14:textId="57FA5461" w:rsidR="008D4A04" w:rsidRDefault="00000000">
      <w:r>
        <w:t>2. Why does the following test pass even though the `keyboard('{Backspace}')` action is called?</w:t>
      </w:r>
      <w:r w:rsidR="00492D5B" w:rsidRPr="00492D5B">
        <w:t xml:space="preserve"> </w:t>
      </w:r>
      <w:r w:rsidR="00492D5B">
        <w:t>(From TaskTable.test.jsx)</w:t>
      </w:r>
      <w:r>
        <w:br/>
      </w:r>
      <w:r w:rsidR="00B31DE8">
        <w:rPr>
          <w:rFonts w:ascii="Consolas" w:hAnsi="Consolas"/>
          <w:noProof/>
          <w:color w:val="FFFFFF"/>
          <w:sz w:val="21"/>
          <w:shd w:val="clear" w:color="auto" w:fill="000000"/>
        </w:rPr>
        <w:drawing>
          <wp:inline distT="0" distB="0" distL="0" distR="0" wp14:anchorId="2EC15098" wp14:editId="2BBAB967">
            <wp:extent cx="5478780" cy="2316480"/>
            <wp:effectExtent l="0" t="0" r="7620" b="7620"/>
            <wp:docPr id="156387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DF74" w14:textId="77777777" w:rsidR="008D4A04" w:rsidRDefault="00000000" w:rsidP="00492D5B">
      <w:pPr>
        <w:pStyle w:val="ListNumber"/>
        <w:numPr>
          <w:ilvl w:val="0"/>
          <w:numId w:val="0"/>
        </w:numPr>
      </w:pPr>
      <w:r>
        <w:t xml:space="preserve">   A. The mock function fails silently</w:t>
      </w:r>
      <w:r>
        <w:br/>
        <w:t xml:space="preserve">   B. The component unmounts before the call happens</w:t>
      </w:r>
      <w:r>
        <w:br/>
        <w:t xml:space="preserve">   C. The deletion logic only triggers if a task is marked as `selected: true`</w:t>
      </w:r>
      <w:r>
        <w:br/>
        <w:t xml:space="preserve">   D. `keyboard` is not supported by the testing library</w:t>
      </w:r>
    </w:p>
    <w:p w14:paraId="0269C66E" w14:textId="742F11E4" w:rsidR="00A91D5B" w:rsidRDefault="00A91D5B" w:rsidP="00A91D5B">
      <w:r>
        <w:t>Reference the images below for the following questions</w:t>
      </w:r>
    </w:p>
    <w:p w14:paraId="22EE9E69" w14:textId="373FF252" w:rsidR="00A91D5B" w:rsidRDefault="00A91D5B" w:rsidP="00A91D5B">
      <w:r>
        <w:rPr>
          <w:noProof/>
        </w:rPr>
        <w:drawing>
          <wp:inline distT="0" distB="0" distL="0" distR="0" wp14:anchorId="2B3FF4E7" wp14:editId="46F6C60D">
            <wp:extent cx="5486400" cy="762000"/>
            <wp:effectExtent l="0" t="0" r="0" b="0"/>
            <wp:docPr id="658335672" name="Picture 2" descr="A black background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35672" name="Picture 2" descr="A black background with blue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97A7" w14:textId="4F30B0CF" w:rsidR="00A91D5B" w:rsidRDefault="00A91D5B" w:rsidP="00A91D5B">
      <w:r>
        <w:rPr>
          <w:noProof/>
        </w:rPr>
        <w:lastRenderedPageBreak/>
        <w:drawing>
          <wp:inline distT="0" distB="0" distL="0" distR="0" wp14:anchorId="3B7DC6EB" wp14:editId="77B3FE53">
            <wp:extent cx="5105400" cy="2636520"/>
            <wp:effectExtent l="0" t="0" r="0" b="0"/>
            <wp:docPr id="374213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22D48" w14:textId="51DBFF9A" w:rsidR="00A91D5B" w:rsidRPr="00A91D5B" w:rsidRDefault="00A91D5B" w:rsidP="00A91D5B">
      <w:r>
        <w:rPr>
          <w:noProof/>
        </w:rPr>
        <w:drawing>
          <wp:inline distT="0" distB="0" distL="0" distR="0" wp14:anchorId="78960CFF" wp14:editId="4D41014F">
            <wp:extent cx="5478780" cy="3642360"/>
            <wp:effectExtent l="0" t="0" r="7620" b="0"/>
            <wp:docPr id="1463794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639C" w14:textId="2BF86424" w:rsidR="00A91D5B" w:rsidRDefault="00492D5B" w:rsidP="00A91D5B">
      <w:pPr>
        <w:pStyle w:val="ListNumber"/>
        <w:numPr>
          <w:ilvl w:val="0"/>
          <w:numId w:val="0"/>
        </w:numPr>
        <w:ind w:left="360" w:hanging="360"/>
      </w:pPr>
      <w:r>
        <w:t>3</w:t>
      </w:r>
      <w:r w:rsidR="00A91D5B">
        <w:t>. What is the primary purpose of the `useMemo` hook in this context?</w:t>
      </w:r>
    </w:p>
    <w:p w14:paraId="7B7FC32E" w14:textId="77777777" w:rsidR="00A91D5B" w:rsidRDefault="00A91D5B" w:rsidP="00A91D5B">
      <w:r>
        <w:t>A. To make `calcSum` recompute every time any key is pressed</w:t>
      </w:r>
      <w:r>
        <w:br/>
        <w:t>B. To improve performance by memoizing the computed sum unless `tasks` changes</w:t>
      </w:r>
      <w:r>
        <w:br/>
        <w:t>C. To avoid re-rendering the table when tasks are deleted</w:t>
      </w:r>
      <w:r>
        <w:br/>
        <w:t>D. To initialize task estimation with a default value</w:t>
      </w:r>
    </w:p>
    <w:p w14:paraId="6F6FC534" w14:textId="28275255" w:rsidR="00A91D5B" w:rsidRDefault="00492D5B" w:rsidP="00A91D5B">
      <w:pPr>
        <w:pStyle w:val="ListNumber"/>
        <w:numPr>
          <w:ilvl w:val="0"/>
          <w:numId w:val="0"/>
        </w:numPr>
        <w:ind w:left="360" w:hanging="360"/>
      </w:pPr>
      <w:r>
        <w:t>4</w:t>
      </w:r>
      <w:r w:rsidR="00A91D5B">
        <w:t>. What does `(Number(task.time_estimation) || 0)` accomplish inside the reducer?</w:t>
      </w:r>
    </w:p>
    <w:p w14:paraId="2DED41B8" w14:textId="77777777" w:rsidR="00A91D5B" w:rsidRDefault="00A91D5B" w:rsidP="00A91D5B">
      <w:r>
        <w:lastRenderedPageBreak/>
        <w:t>A. Converts falsy values to null</w:t>
      </w:r>
      <w:r>
        <w:br/>
        <w:t>B. Ensures only string values are added</w:t>
      </w:r>
      <w:r>
        <w:br/>
        <w:t>C. Guards against `undefined`, `null`, or non-numeric values</w:t>
      </w:r>
      <w:r>
        <w:br/>
        <w:t>D. Throws an error if `time_estimation` is missing</w:t>
      </w:r>
    </w:p>
    <w:p w14:paraId="1B3810F6" w14:textId="7B079130" w:rsidR="00A91D5B" w:rsidRDefault="00492D5B" w:rsidP="00A91D5B">
      <w:pPr>
        <w:pStyle w:val="ListNumber"/>
        <w:numPr>
          <w:ilvl w:val="0"/>
          <w:numId w:val="0"/>
        </w:numPr>
        <w:ind w:left="360" w:hanging="360"/>
      </w:pPr>
      <w:r>
        <w:t>5</w:t>
      </w:r>
      <w:r w:rsidR="00A91D5B">
        <w:t>. Why is `e.preventDefault()` used after detecting a Delete or Backspace keypress?</w:t>
      </w:r>
    </w:p>
    <w:p w14:paraId="2F48DA13" w14:textId="77777777" w:rsidR="00A91D5B" w:rsidRDefault="00A91D5B" w:rsidP="00A91D5B">
      <w:r>
        <w:t>A. To prevent the browser from navigating back or deleting a focused input field</w:t>
      </w:r>
      <w:r>
        <w:br/>
        <w:t>B. To stop the task from being added</w:t>
      </w:r>
      <w:r>
        <w:br/>
        <w:t>C. To block React from re-rendering the component</w:t>
      </w:r>
      <w:r>
        <w:br/>
        <w:t>D. To simulate a database call</w:t>
      </w:r>
    </w:p>
    <w:p w14:paraId="18E2EA97" w14:textId="4BF62B66" w:rsidR="00A91D5B" w:rsidRDefault="00492D5B" w:rsidP="00A91D5B">
      <w:pPr>
        <w:pStyle w:val="ListNumber"/>
        <w:numPr>
          <w:ilvl w:val="0"/>
          <w:numId w:val="0"/>
        </w:numPr>
        <w:ind w:left="360" w:hanging="360"/>
      </w:pPr>
      <w:r>
        <w:t>6</w:t>
      </w:r>
      <w:r w:rsidR="00A91D5B">
        <w:t>. Which hook adds and cleans up a global keyboard event listener?</w:t>
      </w:r>
    </w:p>
    <w:p w14:paraId="544E6B9C" w14:textId="77777777" w:rsidR="00A91D5B" w:rsidRDefault="00A91D5B" w:rsidP="00A91D5B">
      <w:r>
        <w:t>A. `useReducer`</w:t>
      </w:r>
      <w:r>
        <w:br/>
        <w:t>B. `useCallback`</w:t>
      </w:r>
      <w:r>
        <w:br/>
        <w:t>C. `useEffect`</w:t>
      </w:r>
      <w:r>
        <w:br/>
        <w:t>D. `useMemo`</w:t>
      </w:r>
    </w:p>
    <w:p w14:paraId="5F8327D2" w14:textId="17664C48" w:rsidR="00A91D5B" w:rsidRDefault="00492D5B" w:rsidP="00492D5B">
      <w:pPr>
        <w:pStyle w:val="ListNumber"/>
        <w:numPr>
          <w:ilvl w:val="0"/>
          <w:numId w:val="0"/>
        </w:numPr>
        <w:ind w:left="360" w:hanging="360"/>
      </w:pPr>
      <w:r>
        <w:t>7</w:t>
      </w:r>
      <w:r w:rsidR="00A91D5B">
        <w:t>. What does `e.target.closest('[data-role="row-selector"]')` check for in the second `useEffect`?</w:t>
      </w:r>
    </w:p>
    <w:p w14:paraId="459B8F8F" w14:textId="77777777" w:rsidR="00A91D5B" w:rsidRDefault="00A91D5B" w:rsidP="00A91D5B">
      <w:r>
        <w:t>A. Whether the event came from a button element</w:t>
      </w:r>
      <w:r>
        <w:br/>
        <w:t>B. Whether the clicked element is within a dropdown</w:t>
      </w:r>
      <w:r>
        <w:br/>
        <w:t>C. Whether the clicked target is inside a row selector element</w:t>
      </w:r>
      <w:r>
        <w:br/>
        <w:t>D. Whether the document was clicked at all</w:t>
      </w:r>
    </w:p>
    <w:p w14:paraId="7BDF4CD8" w14:textId="0A63D99C" w:rsidR="00A91D5B" w:rsidRDefault="00492D5B" w:rsidP="00492D5B">
      <w:pPr>
        <w:pStyle w:val="ListNumber"/>
        <w:numPr>
          <w:ilvl w:val="0"/>
          <w:numId w:val="0"/>
        </w:numPr>
      </w:pPr>
      <w:r>
        <w:t>8</w:t>
      </w:r>
      <w:r w:rsidR="00A91D5B">
        <w:t>. Why is `setTimeout(..., 0)` used before deselecting tasks?</w:t>
      </w:r>
    </w:p>
    <w:p w14:paraId="4093E9E3" w14:textId="77777777" w:rsidR="00A91D5B" w:rsidRDefault="00A91D5B" w:rsidP="00A91D5B">
      <w:r>
        <w:t>A. To wait 1 second</w:t>
      </w:r>
      <w:r>
        <w:br/>
        <w:t>B. To debounce the deselection logic</w:t>
      </w:r>
      <w:r>
        <w:br/>
        <w:t>C. To defer execution until after onChange finishes to prevent a race condition</w:t>
      </w:r>
      <w:r>
        <w:br/>
        <w:t>D. To allow React to cancel the action</w:t>
      </w:r>
    </w:p>
    <w:p w14:paraId="05808734" w14:textId="77777777" w:rsidR="00A91D5B" w:rsidRDefault="00A91D5B" w:rsidP="00A91D5B">
      <w:pPr>
        <w:pStyle w:val="Heading2"/>
      </w:pPr>
      <w:r>
        <w:t>Short Answer</w:t>
      </w:r>
    </w:p>
    <w:p w14:paraId="15D87DD4" w14:textId="1B4F8AFE" w:rsidR="00492D5B" w:rsidRDefault="00492D5B" w:rsidP="00492D5B">
      <w:r>
        <w:t>9. Explain what `vi.fn()` is and how it's used in this context (From TaskTable.test.jsx):</w:t>
      </w:r>
    </w:p>
    <w:p w14:paraId="2D5FF460" w14:textId="77777777" w:rsidR="00492D5B" w:rsidRDefault="00492D5B" w:rsidP="00492D5B">
      <w:r>
        <w:rPr>
          <w:noProof/>
        </w:rPr>
        <w:drawing>
          <wp:inline distT="0" distB="0" distL="0" distR="0" wp14:anchorId="23300629" wp14:editId="0469198E">
            <wp:extent cx="3619500" cy="1295400"/>
            <wp:effectExtent l="0" t="0" r="0" b="0"/>
            <wp:docPr id="1039638184" name="Picture 2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38184" name="Picture 2" descr="A screen shot of a computer pro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02" r="42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ECFDB" w14:textId="4BAFC0DA" w:rsidR="00492D5B" w:rsidRDefault="00492D5B" w:rsidP="00492D5B">
      <w:r>
        <w:t>10. Why is `{ name: /career/i }` written with slashes and the `i` flag in the role query?</w:t>
      </w:r>
    </w:p>
    <w:p w14:paraId="7FE8DB3F" w14:textId="71F709FD" w:rsidR="00492D5B" w:rsidRDefault="00492D5B" w:rsidP="00492D5B">
      <w:r>
        <w:lastRenderedPageBreak/>
        <w:t>11. What does the following test verify? (From TaskTable.test.jsx)</w:t>
      </w:r>
      <w:r>
        <w:rPr>
          <w:noProof/>
        </w:rPr>
        <w:drawing>
          <wp:inline distT="0" distB="0" distL="0" distR="0" wp14:anchorId="4F061B13" wp14:editId="79D1C75C">
            <wp:extent cx="5486400" cy="2118360"/>
            <wp:effectExtent l="0" t="0" r="0" b="0"/>
            <wp:docPr id="1434652562" name="Picture 3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52562" name="Picture 3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4A2F" w14:textId="77777777" w:rsidR="00492D5B" w:rsidRPr="00492D5B" w:rsidRDefault="00492D5B" w:rsidP="00492D5B"/>
    <w:p w14:paraId="2ECF9249" w14:textId="6BEA81EA" w:rsidR="00A91D5B" w:rsidRDefault="000F4E43" w:rsidP="00492D5B">
      <w:pPr>
        <w:pStyle w:val="ListNumber"/>
        <w:numPr>
          <w:ilvl w:val="0"/>
          <w:numId w:val="0"/>
        </w:numPr>
      </w:pPr>
      <w:r>
        <w:t>12</w:t>
      </w:r>
      <w:r w:rsidR="00A91D5B">
        <w:t>. Explain why `[tasks, setTasks]` appears in the dependency array of both `useEffect` hooks.</w:t>
      </w:r>
      <w:r w:rsidR="00A91D5B">
        <w:br/>
        <w:t>What would happen if you omitted them?</w:t>
      </w:r>
    </w:p>
    <w:p w14:paraId="1C85D8B4" w14:textId="77777777" w:rsidR="00492D5B" w:rsidRDefault="00492D5B" w:rsidP="00492D5B">
      <w:pPr>
        <w:pStyle w:val="ListNumber"/>
        <w:numPr>
          <w:ilvl w:val="0"/>
          <w:numId w:val="0"/>
        </w:numPr>
      </w:pPr>
    </w:p>
    <w:p w14:paraId="395ACE12" w14:textId="77777777" w:rsidR="00492D5B" w:rsidRDefault="00492D5B" w:rsidP="00492D5B">
      <w:pPr>
        <w:pStyle w:val="ListNumber"/>
        <w:numPr>
          <w:ilvl w:val="0"/>
          <w:numId w:val="0"/>
        </w:numPr>
      </w:pPr>
    </w:p>
    <w:p w14:paraId="6C2BBD6E" w14:textId="0415A186" w:rsidR="00A91D5B" w:rsidRDefault="000F4E43" w:rsidP="00492D5B">
      <w:pPr>
        <w:pStyle w:val="ListNumber"/>
        <w:numPr>
          <w:ilvl w:val="0"/>
          <w:numId w:val="0"/>
        </w:numPr>
      </w:pPr>
      <w:r>
        <w:t>13</w:t>
      </w:r>
      <w:r w:rsidR="00A91D5B">
        <w:t xml:space="preserve"> What side effects do each `useEffect` implement in plain language?</w:t>
      </w:r>
      <w:r w:rsidR="00A91D5B">
        <w:br/>
        <w:t>Give one sentence for each `useEffect` block summarizing what they accomplish.</w:t>
      </w:r>
    </w:p>
    <w:p w14:paraId="03834E0F" w14:textId="77777777" w:rsidR="00492D5B" w:rsidRDefault="00492D5B" w:rsidP="00492D5B">
      <w:pPr>
        <w:pStyle w:val="ListNumber"/>
        <w:numPr>
          <w:ilvl w:val="0"/>
          <w:numId w:val="0"/>
        </w:numPr>
      </w:pPr>
    </w:p>
    <w:p w14:paraId="0DED6A1E" w14:textId="77777777" w:rsidR="00492D5B" w:rsidRDefault="00492D5B" w:rsidP="00492D5B">
      <w:pPr>
        <w:pStyle w:val="ListNumber"/>
        <w:numPr>
          <w:ilvl w:val="0"/>
          <w:numId w:val="0"/>
        </w:numPr>
      </w:pPr>
    </w:p>
    <w:p w14:paraId="650F06AA" w14:textId="60F14112" w:rsidR="00A91D5B" w:rsidRDefault="000F4E43" w:rsidP="00492D5B">
      <w:pPr>
        <w:pStyle w:val="ListNumber"/>
        <w:numPr>
          <w:ilvl w:val="0"/>
          <w:numId w:val="0"/>
        </w:numPr>
      </w:pPr>
      <w:r>
        <w:t>14</w:t>
      </w:r>
      <w:r w:rsidR="00A91D5B">
        <w:t xml:space="preserve"> Describe how deselection is handled when clicking outside a row. Why not just use `onBlur` instead?</w:t>
      </w:r>
    </w:p>
    <w:p w14:paraId="487C6F0D" w14:textId="77777777" w:rsidR="00492D5B" w:rsidRDefault="00492D5B" w:rsidP="00492D5B">
      <w:pPr>
        <w:pStyle w:val="ListNumber"/>
        <w:numPr>
          <w:ilvl w:val="0"/>
          <w:numId w:val="0"/>
        </w:numPr>
      </w:pPr>
    </w:p>
    <w:p w14:paraId="38993E32" w14:textId="77777777" w:rsidR="00492D5B" w:rsidRDefault="00492D5B" w:rsidP="00492D5B">
      <w:pPr>
        <w:pStyle w:val="ListNumber"/>
        <w:numPr>
          <w:ilvl w:val="0"/>
          <w:numId w:val="0"/>
        </w:numPr>
      </w:pPr>
    </w:p>
    <w:p w14:paraId="0C7FA292" w14:textId="78C6F656" w:rsidR="00A91D5B" w:rsidRDefault="00A91D5B" w:rsidP="00492D5B">
      <w:pPr>
        <w:pStyle w:val="ListNumber"/>
        <w:numPr>
          <w:ilvl w:val="0"/>
          <w:numId w:val="0"/>
        </w:numPr>
      </w:pPr>
      <w:r>
        <w:t>1</w:t>
      </w:r>
      <w:r w:rsidR="000F4E43">
        <w:t>5</w:t>
      </w:r>
      <w:r>
        <w:t>. What behavior would break if you forgot to remove the event listeners in the cleanup function of either `useEffect`?</w:t>
      </w:r>
      <w:r>
        <w:br/>
        <w:t>Explain how this might affect performance or user interaction over time.</w:t>
      </w:r>
    </w:p>
    <w:p w14:paraId="6B641C74" w14:textId="77777777" w:rsidR="00277C74" w:rsidRDefault="00277C74">
      <w:pPr>
        <w:rPr>
          <w:b/>
          <w:bCs/>
        </w:rPr>
      </w:pPr>
    </w:p>
    <w:p w14:paraId="0714B37C" w14:textId="23096143" w:rsidR="008D4A04" w:rsidRDefault="00277C74">
      <w:r w:rsidRPr="00277C74">
        <w:rPr>
          <w:b/>
          <w:bCs/>
        </w:rPr>
        <w:lastRenderedPageBreak/>
        <w:t>16.</w:t>
      </w:r>
      <w:r w:rsidRPr="00277C74">
        <w:t xml:space="preserve"> In the test file, the NameInput component is rendered through the following wrapper:</w:t>
      </w:r>
      <w:r>
        <w:br/>
      </w:r>
      <w:r w:rsidR="00605D79">
        <w:rPr>
          <w:noProof/>
        </w:rPr>
        <w:drawing>
          <wp:inline distT="0" distB="0" distL="0" distR="0" wp14:anchorId="14F5AB99" wp14:editId="5E98D411">
            <wp:extent cx="4625340" cy="1859280"/>
            <wp:effectExtent l="0" t="0" r="3810" b="7620"/>
            <wp:docPr id="16557204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49AE" w14:textId="64116D2A" w:rsidR="008D4A04" w:rsidRDefault="00605D79">
      <w:r w:rsidRPr="00605D79">
        <w:t>Explain why the TestWrapper component is necessary for testing NameInput. Additionally, explain why the updateTaskField function must accept (id, field, value) as parameters and use dynamic property access like [field]: value. What would break if either of these patterns were changed?</w:t>
      </w:r>
    </w:p>
    <w:p w14:paraId="1B4FDCEB" w14:textId="77777777" w:rsidR="00277C74" w:rsidRDefault="00277C74"/>
    <w:p w14:paraId="24A7868A" w14:textId="77777777" w:rsidR="00277C74" w:rsidRDefault="00277C74"/>
    <w:p w14:paraId="5C59CBBC" w14:textId="77777777" w:rsidR="00277C74" w:rsidRDefault="00277C74"/>
    <w:p w14:paraId="57E5BFE1" w14:textId="77777777" w:rsidR="0066061F" w:rsidRDefault="0066061F"/>
    <w:p w14:paraId="09160B21" w14:textId="77777777" w:rsidR="0066061F" w:rsidRDefault="0066061F"/>
    <w:p w14:paraId="2B42889D" w14:textId="77777777" w:rsidR="0066061F" w:rsidRDefault="0066061F"/>
    <w:p w14:paraId="67B2346E" w14:textId="77777777" w:rsidR="0066061F" w:rsidRDefault="0066061F"/>
    <w:p w14:paraId="18D6E718" w14:textId="77777777" w:rsidR="0066061F" w:rsidRDefault="0066061F"/>
    <w:p w14:paraId="5D99CA51" w14:textId="77777777" w:rsidR="0066061F" w:rsidRDefault="0066061F"/>
    <w:p w14:paraId="69D0A063" w14:textId="77777777" w:rsidR="0066061F" w:rsidRDefault="0066061F"/>
    <w:p w14:paraId="0CA8D1EC" w14:textId="77777777" w:rsidR="0066061F" w:rsidRDefault="0066061F"/>
    <w:p w14:paraId="2217D634" w14:textId="77777777" w:rsidR="0066061F" w:rsidRDefault="0066061F"/>
    <w:p w14:paraId="04D029FF" w14:textId="77777777" w:rsidR="0066061F" w:rsidRDefault="0066061F"/>
    <w:p w14:paraId="16FEA8D9" w14:textId="77777777" w:rsidR="0066061F" w:rsidRDefault="0066061F"/>
    <w:p w14:paraId="5BE13C67" w14:textId="7B9ECB2D" w:rsidR="0066061F" w:rsidRDefault="0066061F" w:rsidP="0066061F">
      <w:pPr>
        <w:pStyle w:val="Heading2"/>
      </w:pPr>
      <w:r>
        <w:lastRenderedPageBreak/>
        <w:t>Coding Exercises</w:t>
      </w:r>
      <w:r>
        <w:rPr>
          <w:noProof/>
        </w:rPr>
        <w:drawing>
          <wp:inline distT="0" distB="0" distL="0" distR="0" wp14:anchorId="01EBD5A0" wp14:editId="33130475">
            <wp:extent cx="5478780" cy="906780"/>
            <wp:effectExtent l="0" t="0" r="7620" b="7620"/>
            <wp:docPr id="16763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442D" w14:textId="0B4B17FB" w:rsidR="0066061F" w:rsidRDefault="0066061F">
      <w:pPr>
        <w:pStyle w:val="Heading2"/>
      </w:pPr>
    </w:p>
    <w:p w14:paraId="202F6A86" w14:textId="26ACE303" w:rsidR="0066061F" w:rsidRPr="0066061F" w:rsidRDefault="0066061F" w:rsidP="0066061F"/>
    <w:p w14:paraId="4A00B3DC" w14:textId="10C0DE1D" w:rsidR="0066061F" w:rsidRDefault="0066061F">
      <w:pPr>
        <w:pStyle w:val="Heading2"/>
      </w:pPr>
    </w:p>
    <w:p w14:paraId="4A497201" w14:textId="4111AF34" w:rsidR="0066061F" w:rsidRDefault="006606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E9D34BC" w14:textId="518DB744" w:rsidR="0066061F" w:rsidRDefault="0066061F">
      <w:pPr>
        <w:pStyle w:val="Heading2"/>
      </w:pPr>
      <w:r>
        <w:rPr>
          <w:noProof/>
        </w:rPr>
        <w:lastRenderedPageBreak/>
        <w:drawing>
          <wp:inline distT="0" distB="0" distL="0" distR="0" wp14:anchorId="44BC88FD" wp14:editId="51AE89ED">
            <wp:extent cx="5486400" cy="822960"/>
            <wp:effectExtent l="0" t="0" r="0" b="0"/>
            <wp:docPr id="1436922769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22769" name="Picture 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7A2D" w14:textId="77777777" w:rsidR="0066061F" w:rsidRDefault="0066061F">
      <w:pPr>
        <w:pStyle w:val="Heading2"/>
      </w:pPr>
    </w:p>
    <w:p w14:paraId="68B57A73" w14:textId="77777777" w:rsidR="0066061F" w:rsidRDefault="0066061F">
      <w:pPr>
        <w:pStyle w:val="Heading2"/>
      </w:pPr>
    </w:p>
    <w:p w14:paraId="2850EC70" w14:textId="77777777" w:rsidR="0066061F" w:rsidRDefault="0066061F">
      <w:pPr>
        <w:pStyle w:val="Heading2"/>
      </w:pPr>
    </w:p>
    <w:p w14:paraId="54E430A5" w14:textId="77777777" w:rsidR="0066061F" w:rsidRDefault="0066061F">
      <w:pPr>
        <w:pStyle w:val="Heading2"/>
      </w:pPr>
    </w:p>
    <w:p w14:paraId="7BC98F7A" w14:textId="77777777" w:rsidR="0066061F" w:rsidRDefault="0066061F">
      <w:pPr>
        <w:pStyle w:val="Heading2"/>
      </w:pPr>
    </w:p>
    <w:p w14:paraId="4BF3CA90" w14:textId="77777777" w:rsidR="0066061F" w:rsidRDefault="0066061F">
      <w:pPr>
        <w:pStyle w:val="Heading2"/>
      </w:pPr>
    </w:p>
    <w:p w14:paraId="684EB002" w14:textId="77777777" w:rsidR="0066061F" w:rsidRDefault="0066061F">
      <w:pPr>
        <w:pStyle w:val="Heading2"/>
      </w:pPr>
    </w:p>
    <w:p w14:paraId="350293C6" w14:textId="77777777" w:rsidR="0066061F" w:rsidRDefault="0066061F">
      <w:pPr>
        <w:pStyle w:val="Heading2"/>
      </w:pPr>
    </w:p>
    <w:p w14:paraId="79ED29FF" w14:textId="77777777" w:rsidR="0066061F" w:rsidRDefault="0066061F">
      <w:pPr>
        <w:pStyle w:val="Heading2"/>
      </w:pPr>
    </w:p>
    <w:p w14:paraId="7FAA9FD5" w14:textId="77777777" w:rsidR="0066061F" w:rsidRDefault="0066061F">
      <w:pPr>
        <w:pStyle w:val="Heading2"/>
      </w:pPr>
    </w:p>
    <w:p w14:paraId="7A853DBD" w14:textId="77777777" w:rsidR="0066061F" w:rsidRDefault="0066061F">
      <w:pPr>
        <w:pStyle w:val="Heading2"/>
      </w:pPr>
    </w:p>
    <w:p w14:paraId="2CB5599F" w14:textId="77777777" w:rsidR="0066061F" w:rsidRDefault="0066061F">
      <w:pPr>
        <w:pStyle w:val="Heading2"/>
      </w:pPr>
    </w:p>
    <w:p w14:paraId="49A1E921" w14:textId="77777777" w:rsidR="0066061F" w:rsidRDefault="0066061F">
      <w:pPr>
        <w:pStyle w:val="Heading2"/>
      </w:pPr>
    </w:p>
    <w:p w14:paraId="479F0785" w14:textId="77777777" w:rsidR="0066061F" w:rsidRDefault="0066061F">
      <w:pPr>
        <w:pStyle w:val="Heading2"/>
      </w:pPr>
    </w:p>
    <w:p w14:paraId="3145909C" w14:textId="77777777" w:rsidR="0066061F" w:rsidRDefault="0066061F">
      <w:pPr>
        <w:pStyle w:val="Heading2"/>
      </w:pPr>
    </w:p>
    <w:p w14:paraId="500215B9" w14:textId="77777777" w:rsidR="0066061F" w:rsidRDefault="0066061F">
      <w:pPr>
        <w:pStyle w:val="Heading2"/>
      </w:pPr>
    </w:p>
    <w:p w14:paraId="0479A545" w14:textId="77777777" w:rsidR="0066061F" w:rsidRDefault="0066061F">
      <w:pPr>
        <w:pStyle w:val="Heading2"/>
      </w:pPr>
    </w:p>
    <w:p w14:paraId="4972AAA3" w14:textId="77777777" w:rsidR="0066061F" w:rsidRDefault="0066061F">
      <w:pPr>
        <w:pStyle w:val="Heading2"/>
      </w:pPr>
    </w:p>
    <w:p w14:paraId="27A4BBA8" w14:textId="77777777" w:rsidR="0066061F" w:rsidRDefault="0066061F">
      <w:pPr>
        <w:pStyle w:val="Heading2"/>
      </w:pPr>
    </w:p>
    <w:p w14:paraId="5F8A8638" w14:textId="77777777" w:rsidR="0066061F" w:rsidRDefault="0066061F">
      <w:pPr>
        <w:pStyle w:val="Heading2"/>
      </w:pPr>
    </w:p>
    <w:p w14:paraId="5C239392" w14:textId="5215B622" w:rsidR="0066061F" w:rsidRDefault="0066061F">
      <w:pPr>
        <w:pStyle w:val="Heading2"/>
      </w:pPr>
      <w:r>
        <w:rPr>
          <w:noProof/>
        </w:rPr>
        <w:lastRenderedPageBreak/>
        <w:drawing>
          <wp:inline distT="0" distB="0" distL="0" distR="0" wp14:anchorId="25F907A7" wp14:editId="5DA74837">
            <wp:extent cx="5478780" cy="784860"/>
            <wp:effectExtent l="0" t="0" r="7620" b="0"/>
            <wp:docPr id="1784315827" name="Picture 3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15827" name="Picture 3" descr="A screen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CF06" w14:textId="5E7B3F98" w:rsidR="0066061F" w:rsidRDefault="0066061F">
      <w:r>
        <w:br w:type="page"/>
      </w:r>
    </w:p>
    <w:p w14:paraId="3943A507" w14:textId="6516838F" w:rsidR="0066061F" w:rsidRDefault="0066061F" w:rsidP="0066061F">
      <w:r>
        <w:rPr>
          <w:noProof/>
        </w:rPr>
        <w:lastRenderedPageBreak/>
        <w:drawing>
          <wp:inline distT="0" distB="0" distL="0" distR="0" wp14:anchorId="2BC1FBA3" wp14:editId="4BDF6B44">
            <wp:extent cx="5227320" cy="2682240"/>
            <wp:effectExtent l="0" t="0" r="0" b="3810"/>
            <wp:docPr id="228447236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47236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9D0CD" w14:textId="1774BDCA" w:rsidR="0066061F" w:rsidRDefault="0066061F">
      <w:r>
        <w:br w:type="page"/>
      </w:r>
    </w:p>
    <w:p w14:paraId="74A19C03" w14:textId="76EB10AE" w:rsidR="0066061F" w:rsidRDefault="0066061F" w:rsidP="0066061F">
      <w:r>
        <w:rPr>
          <w:noProof/>
        </w:rPr>
        <w:lastRenderedPageBreak/>
        <w:drawing>
          <wp:inline distT="0" distB="0" distL="0" distR="0" wp14:anchorId="32EBCB23" wp14:editId="6DD76E75">
            <wp:extent cx="5486400" cy="1645920"/>
            <wp:effectExtent l="0" t="0" r="0" b="0"/>
            <wp:docPr id="1063670105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70105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F43B" w14:textId="49334871" w:rsidR="0066061F" w:rsidRDefault="0066061F">
      <w:r>
        <w:br w:type="page"/>
      </w:r>
    </w:p>
    <w:p w14:paraId="4F6EF9E1" w14:textId="49A68274" w:rsidR="0066061F" w:rsidRDefault="0066061F" w:rsidP="0066061F">
      <w:r>
        <w:rPr>
          <w:noProof/>
        </w:rPr>
        <w:lastRenderedPageBreak/>
        <w:drawing>
          <wp:inline distT="0" distB="0" distL="0" distR="0" wp14:anchorId="7AE5A6C4" wp14:editId="26BA8911">
            <wp:extent cx="5478780" cy="967740"/>
            <wp:effectExtent l="0" t="0" r="7620" b="3810"/>
            <wp:docPr id="1896936667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36667" name="Picture 6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75D5" w14:textId="77777777" w:rsidR="0066061F" w:rsidRDefault="0066061F">
      <w:r>
        <w:br w:type="page"/>
      </w:r>
    </w:p>
    <w:p w14:paraId="7DB5636F" w14:textId="604BEF2E" w:rsidR="008D4A04" w:rsidRDefault="00000000">
      <w:pPr>
        <w:pStyle w:val="Heading2"/>
      </w:pPr>
      <w:r>
        <w:lastRenderedPageBreak/>
        <w:t>Section 2: Answer Key</w:t>
      </w:r>
    </w:p>
    <w:p w14:paraId="6D8130C7" w14:textId="0EFD0DC4" w:rsidR="00842925" w:rsidRPr="00842925" w:rsidRDefault="00842925" w:rsidP="00842925">
      <w:r w:rsidRPr="00842925">
        <w:rPr>
          <w:b/>
          <w:bCs/>
        </w:rPr>
        <w:t>1.</w:t>
      </w:r>
      <w:r w:rsidRPr="00842925">
        <w:t xml:space="preserve"> </w:t>
      </w:r>
      <w:r w:rsidRPr="00842925">
        <w:rPr>
          <w:b/>
          <w:bCs/>
        </w:rPr>
        <w:t>B</w:t>
      </w:r>
      <w:r w:rsidRPr="00842925">
        <w:t xml:space="preserve"> – Selects a button containing the word “Career”, case-insensitive</w:t>
      </w:r>
      <w:r w:rsidRPr="00842925">
        <w:br/>
        <w:t>screen.getByRole('button', { name: /career/i }) uses a case-insensitive regex to find a button labeled “Career”.</w:t>
      </w:r>
    </w:p>
    <w:p w14:paraId="7EE9DD31" w14:textId="04B0E960" w:rsidR="00842925" w:rsidRPr="00842925" w:rsidRDefault="00842925" w:rsidP="00842925">
      <w:r w:rsidRPr="00842925">
        <w:rPr>
          <w:b/>
          <w:bCs/>
        </w:rPr>
        <w:t>2.</w:t>
      </w:r>
      <w:r w:rsidRPr="00842925">
        <w:t xml:space="preserve"> </w:t>
      </w:r>
      <w:r w:rsidRPr="00842925">
        <w:rPr>
          <w:b/>
          <w:bCs/>
        </w:rPr>
        <w:t>C</w:t>
      </w:r>
      <w:r w:rsidRPr="00842925">
        <w:t xml:space="preserve"> – The deletion logic only triggers if a task is marked as selected: true</w:t>
      </w:r>
      <w:r w:rsidRPr="00842925">
        <w:br/>
        <w:t>The test verifies that nothing is deleted unless a task is selected.</w:t>
      </w:r>
    </w:p>
    <w:p w14:paraId="26BB9B86" w14:textId="1AF05F91" w:rsidR="00842925" w:rsidRPr="00842925" w:rsidRDefault="00842925" w:rsidP="00842925">
      <w:r w:rsidRPr="00842925">
        <w:rPr>
          <w:b/>
          <w:bCs/>
        </w:rPr>
        <w:t>3.</w:t>
      </w:r>
      <w:r w:rsidRPr="00842925">
        <w:t xml:space="preserve"> </w:t>
      </w:r>
      <w:r w:rsidRPr="00842925">
        <w:rPr>
          <w:b/>
          <w:bCs/>
        </w:rPr>
        <w:t>B</w:t>
      </w:r>
      <w:r w:rsidRPr="00842925">
        <w:t xml:space="preserve"> – To improve performance by memoizing the computed sum unless tasks changes</w:t>
      </w:r>
      <w:r w:rsidRPr="00842925">
        <w:br/>
        <w:t>useMemo is used to avoid recalculating the sum on every render unless tasks has changed.</w:t>
      </w:r>
    </w:p>
    <w:p w14:paraId="66F38256" w14:textId="1574E0EA" w:rsidR="00842925" w:rsidRPr="00842925" w:rsidRDefault="00842925" w:rsidP="00842925">
      <w:r w:rsidRPr="00842925">
        <w:rPr>
          <w:b/>
          <w:bCs/>
        </w:rPr>
        <w:t>4.</w:t>
      </w:r>
      <w:r w:rsidRPr="00842925">
        <w:t xml:space="preserve"> </w:t>
      </w:r>
      <w:r w:rsidRPr="00842925">
        <w:rPr>
          <w:b/>
          <w:bCs/>
        </w:rPr>
        <w:t>C</w:t>
      </w:r>
      <w:r w:rsidRPr="00842925">
        <w:t xml:space="preserve"> – Guards against undefined, null, or non-numeric values</w:t>
      </w:r>
      <w:r w:rsidRPr="00842925">
        <w:br/>
        <w:t>Number(...) || 0 ensures a valid number is added to the total even if a task has an invalid or missing time_estimation.</w:t>
      </w:r>
    </w:p>
    <w:p w14:paraId="5FE1EF74" w14:textId="55D20DEA" w:rsidR="00842925" w:rsidRPr="00842925" w:rsidRDefault="00842925" w:rsidP="00842925">
      <w:r w:rsidRPr="00842925">
        <w:rPr>
          <w:b/>
          <w:bCs/>
        </w:rPr>
        <w:t>5.</w:t>
      </w:r>
      <w:r w:rsidRPr="00842925">
        <w:t xml:space="preserve"> </w:t>
      </w:r>
      <w:r w:rsidRPr="00842925">
        <w:rPr>
          <w:b/>
          <w:bCs/>
        </w:rPr>
        <w:t>A</w:t>
      </w:r>
      <w:r w:rsidRPr="00842925">
        <w:t xml:space="preserve"> – To prevent the browser from navigating back or deleting a focused input field</w:t>
      </w:r>
      <w:r w:rsidRPr="00842925">
        <w:br/>
        <w:t>e.preventDefault() blocks native behavior that could interfere with custom task deletion.</w:t>
      </w:r>
    </w:p>
    <w:p w14:paraId="5C5F5B78" w14:textId="42DED619" w:rsidR="00842925" w:rsidRPr="00842925" w:rsidRDefault="00842925" w:rsidP="00842925">
      <w:r w:rsidRPr="00842925">
        <w:rPr>
          <w:b/>
          <w:bCs/>
        </w:rPr>
        <w:t>6.</w:t>
      </w:r>
      <w:r w:rsidRPr="00842925">
        <w:t xml:space="preserve"> </w:t>
      </w:r>
      <w:r w:rsidRPr="00842925">
        <w:rPr>
          <w:b/>
          <w:bCs/>
        </w:rPr>
        <w:t>C</w:t>
      </w:r>
      <w:r w:rsidRPr="00842925">
        <w:t xml:space="preserve"> – useEffect</w:t>
      </w:r>
      <w:r w:rsidRPr="00842925">
        <w:br/>
        <w:t>This hook is responsible for managing side effects, including adding/removing event listeners.</w:t>
      </w:r>
    </w:p>
    <w:p w14:paraId="5E889F21" w14:textId="13208B6A" w:rsidR="00842925" w:rsidRPr="00842925" w:rsidRDefault="00842925" w:rsidP="00842925">
      <w:r w:rsidRPr="00842925">
        <w:rPr>
          <w:b/>
          <w:bCs/>
        </w:rPr>
        <w:t>7.</w:t>
      </w:r>
      <w:r w:rsidRPr="00842925">
        <w:t xml:space="preserve"> </w:t>
      </w:r>
      <w:r w:rsidRPr="00842925">
        <w:rPr>
          <w:b/>
          <w:bCs/>
        </w:rPr>
        <w:t>C</w:t>
      </w:r>
      <w:r w:rsidRPr="00842925">
        <w:t xml:space="preserve"> – Whether the clicked target is inside a row selector element</w:t>
      </w:r>
      <w:r w:rsidRPr="00842925">
        <w:br/>
        <w:t>This ensures we don’t deselect tasks if the user clicked inside a multi-select checkbox area.</w:t>
      </w:r>
    </w:p>
    <w:p w14:paraId="4CAC69D8" w14:textId="72605EE8" w:rsidR="00842925" w:rsidRPr="00842925" w:rsidRDefault="00842925" w:rsidP="00842925">
      <w:r w:rsidRPr="00842925">
        <w:rPr>
          <w:b/>
          <w:bCs/>
        </w:rPr>
        <w:t>8.</w:t>
      </w:r>
      <w:r w:rsidRPr="00842925">
        <w:t xml:space="preserve"> </w:t>
      </w:r>
      <w:r w:rsidRPr="00842925">
        <w:rPr>
          <w:b/>
          <w:bCs/>
        </w:rPr>
        <w:t>C</w:t>
      </w:r>
      <w:r w:rsidRPr="00842925">
        <w:t xml:space="preserve"> – To defer execution until after onChange finishes to prevent a race condition</w:t>
      </w:r>
      <w:r w:rsidRPr="00842925">
        <w:br/>
        <w:t>Using setTimeout(..., 0) lets UI events complete before deselection logic runs.</w:t>
      </w:r>
    </w:p>
    <w:p w14:paraId="02918A35" w14:textId="25FDBBAD" w:rsidR="00842925" w:rsidRPr="00842925" w:rsidRDefault="00842925" w:rsidP="00842925">
      <w:r w:rsidRPr="00842925">
        <w:rPr>
          <w:b/>
          <w:bCs/>
        </w:rPr>
        <w:t>9.</w:t>
      </w:r>
      <w:r w:rsidRPr="00842925">
        <w:br/>
        <w:t>vi.fn() is a mock function from Vitest.</w:t>
      </w:r>
      <w:r w:rsidRPr="00842925">
        <w:br/>
        <w:t>It’s used to spy on setTasks to confirm it’s called when the user interacts with the input (like typing a new task name).</w:t>
      </w:r>
    </w:p>
    <w:p w14:paraId="6CEE9F36" w14:textId="65133C2D" w:rsidR="00842925" w:rsidRPr="00842925" w:rsidRDefault="00842925" w:rsidP="00842925">
      <w:r w:rsidRPr="00842925">
        <w:rPr>
          <w:b/>
          <w:bCs/>
        </w:rPr>
        <w:t>10.</w:t>
      </w:r>
      <w:r w:rsidRPr="00842925">
        <w:br/>
        <w:t>{ name: /career/i } uses a regular expression with the i flag for case-insensitive matching.</w:t>
      </w:r>
      <w:r w:rsidRPr="00842925">
        <w:br/>
        <w:t>This allows the test to match "Career", "career", or "CAREER" consistently.</w:t>
      </w:r>
    </w:p>
    <w:p w14:paraId="662BA58D" w14:textId="328C1909" w:rsidR="00842925" w:rsidRPr="00842925" w:rsidRDefault="00842925" w:rsidP="00842925">
      <w:r w:rsidRPr="00842925">
        <w:rPr>
          <w:b/>
          <w:bCs/>
        </w:rPr>
        <w:t>11.</w:t>
      </w:r>
      <w:r w:rsidRPr="00842925">
        <w:br/>
        <w:t>The test verifies that selected tasks are removed when Delete or Backspace is pressed.</w:t>
      </w:r>
      <w:r w:rsidRPr="00842925">
        <w:br/>
        <w:t>It inspects whether setTasks filters out all task.selected === true entries.</w:t>
      </w:r>
    </w:p>
    <w:p w14:paraId="0EDB86AF" w14:textId="4CF311DD" w:rsidR="00842925" w:rsidRPr="00842925" w:rsidRDefault="00842925" w:rsidP="00842925">
      <w:r w:rsidRPr="00842925">
        <w:rPr>
          <w:b/>
          <w:bCs/>
        </w:rPr>
        <w:t>12.</w:t>
      </w:r>
      <w:r w:rsidRPr="00842925">
        <w:br/>
        <w:t>Including [tasks, setTasks] in the dependency array ensures the useEffect hooks respond to changes.</w:t>
      </w:r>
      <w:r w:rsidRPr="00842925">
        <w:br/>
        <w:t>Omitting them could cause the event listeners to reference stale state or behave inconsistently.</w:t>
      </w:r>
    </w:p>
    <w:p w14:paraId="16CAA89D" w14:textId="77777777" w:rsidR="00842925" w:rsidRPr="00842925" w:rsidRDefault="00842925" w:rsidP="00842925">
      <w:r w:rsidRPr="00842925">
        <w:rPr>
          <w:b/>
          <w:bCs/>
        </w:rPr>
        <w:lastRenderedPageBreak/>
        <w:t>13.</w:t>
      </w:r>
    </w:p>
    <w:p w14:paraId="77B35BFC" w14:textId="77777777" w:rsidR="00842925" w:rsidRPr="00842925" w:rsidRDefault="00842925" w:rsidP="00842925">
      <w:pPr>
        <w:numPr>
          <w:ilvl w:val="0"/>
          <w:numId w:val="13"/>
        </w:numPr>
      </w:pPr>
      <w:r w:rsidRPr="00842925">
        <w:t>First useEffect: Adds a global keyboard listener for Delete/Backspace to remove selected tasks.</w:t>
      </w:r>
    </w:p>
    <w:p w14:paraId="4DF01FB4" w14:textId="1C2F1A63" w:rsidR="00842925" w:rsidRPr="00842925" w:rsidRDefault="00842925" w:rsidP="00842925">
      <w:pPr>
        <w:numPr>
          <w:ilvl w:val="0"/>
          <w:numId w:val="13"/>
        </w:numPr>
      </w:pPr>
      <w:r w:rsidRPr="00842925">
        <w:t>Second useEffect: Adds a mousedown listener that deselects all tasks when clicking outside a selector or popup.</w:t>
      </w:r>
    </w:p>
    <w:p w14:paraId="7D7B2DE2" w14:textId="5C36BAF5" w:rsidR="00842925" w:rsidRPr="00842925" w:rsidRDefault="00842925" w:rsidP="00842925">
      <w:r w:rsidRPr="00842925">
        <w:rPr>
          <w:b/>
          <w:bCs/>
        </w:rPr>
        <w:t>14.</w:t>
      </w:r>
      <w:r w:rsidRPr="00842925">
        <w:br/>
        <w:t>Deselection is triggered by detecting clicks outside any row selector or popup using .closest().</w:t>
      </w:r>
      <w:r w:rsidRPr="00842925">
        <w:br/>
        <w:t>onBlur wouldn’t work reliably across dropdowns or calendar popups, as focus changes too easily between elements.</w:t>
      </w:r>
    </w:p>
    <w:p w14:paraId="799C38E0" w14:textId="77777777" w:rsidR="00842925" w:rsidRPr="00842925" w:rsidRDefault="00842925" w:rsidP="00842925">
      <w:r w:rsidRPr="00842925">
        <w:rPr>
          <w:b/>
          <w:bCs/>
        </w:rPr>
        <w:t>15.</w:t>
      </w:r>
      <w:r w:rsidRPr="00842925">
        <w:br/>
        <w:t>Forgetting to clean up event listeners would cause memory leaks or repeated handler calls.</w:t>
      </w:r>
      <w:r w:rsidRPr="00842925">
        <w:br/>
        <w:t>Over time, tasks might be deleted multiple times or undesired state might persist due to outdated event logic.</w:t>
      </w:r>
    </w:p>
    <w:p w14:paraId="78DCA672" w14:textId="5AAC6158" w:rsidR="00492D5B" w:rsidRDefault="00D41F25">
      <w:r>
        <w:t>16.</w:t>
      </w:r>
    </w:p>
    <w:p w14:paraId="1E80A90C" w14:textId="77777777" w:rsidR="00D41F25" w:rsidRPr="00D41F25" w:rsidRDefault="00D41F25" w:rsidP="00D41F25">
      <w:r w:rsidRPr="00D41F25">
        <w:t>The TestWrapper component is necessary because NameInput relies on receiving a task object and an updateTaskField function via props. Since NameInput is a controlled input component, it doesn't manage its own internal state—instead, it expects its parent to pass updated props when the input changes. TestWrapper fulfills this role by:</w:t>
      </w:r>
    </w:p>
    <w:p w14:paraId="48E1FE89" w14:textId="77777777" w:rsidR="00D41F25" w:rsidRPr="00D41F25" w:rsidRDefault="00D41F25" w:rsidP="00D41F25">
      <w:pPr>
        <w:numPr>
          <w:ilvl w:val="0"/>
          <w:numId w:val="14"/>
        </w:numPr>
      </w:pPr>
      <w:r w:rsidRPr="00D41F25">
        <w:rPr>
          <w:b/>
          <w:bCs/>
        </w:rPr>
        <w:t>Providing local state (task)</w:t>
      </w:r>
      <w:r w:rsidRPr="00D41F25">
        <w:t xml:space="preserve"> using useState, which allows the test to simulate and track changes.</w:t>
      </w:r>
    </w:p>
    <w:p w14:paraId="20EEAB0F" w14:textId="77777777" w:rsidR="00D41F25" w:rsidRPr="00D41F25" w:rsidRDefault="00D41F25" w:rsidP="00D41F25">
      <w:pPr>
        <w:numPr>
          <w:ilvl w:val="0"/>
          <w:numId w:val="14"/>
        </w:numPr>
      </w:pPr>
      <w:r w:rsidRPr="00D41F25">
        <w:rPr>
          <w:b/>
          <w:bCs/>
        </w:rPr>
        <w:t>Implementing the updateTaskField function</w:t>
      </w:r>
      <w:r w:rsidRPr="00D41F25">
        <w:t>, which updates the specific field (name) in the task when the input is edited.</w:t>
      </w:r>
    </w:p>
    <w:p w14:paraId="7F251764" w14:textId="77777777" w:rsidR="00D41F25" w:rsidRPr="00D41F25" w:rsidRDefault="00D41F25" w:rsidP="00D41F25">
      <w:r w:rsidRPr="00D41F25">
        <w:t>The reason updateTaskField must have the signature (id, field, value) and use dynamic property access ([field]: value) is because:</w:t>
      </w:r>
    </w:p>
    <w:p w14:paraId="4CFF5954" w14:textId="77777777" w:rsidR="00D41F25" w:rsidRPr="00D41F25" w:rsidRDefault="00D41F25" w:rsidP="00D41F25">
      <w:pPr>
        <w:numPr>
          <w:ilvl w:val="0"/>
          <w:numId w:val="15"/>
        </w:numPr>
      </w:pPr>
      <w:r w:rsidRPr="00D41F25">
        <w:t xml:space="preserve">It is designed to be a </w:t>
      </w:r>
      <w:r w:rsidRPr="00D41F25">
        <w:rPr>
          <w:b/>
          <w:bCs/>
        </w:rPr>
        <w:t>generic field updater</w:t>
      </w:r>
      <w:r w:rsidRPr="00D41F25">
        <w:t xml:space="preserve"> for any task field (e.g., name, date, time_estimation), not just the name field.</w:t>
      </w:r>
    </w:p>
    <w:p w14:paraId="7B12CB0C" w14:textId="77777777" w:rsidR="00D41F25" w:rsidRPr="00D41F25" w:rsidRDefault="00D41F25" w:rsidP="00D41F25">
      <w:pPr>
        <w:numPr>
          <w:ilvl w:val="0"/>
          <w:numId w:val="15"/>
        </w:numPr>
      </w:pPr>
      <w:r w:rsidRPr="00D41F25">
        <w:t>The NameInput component calls updateTaskField(task.id, "name", e.target.value). If the function didn’t accept these three parameters or didn’t use [field]: value, the test would break or fail silently because:</w:t>
      </w:r>
    </w:p>
    <w:p w14:paraId="1B047BE7" w14:textId="77777777" w:rsidR="00D41F25" w:rsidRPr="00D41F25" w:rsidRDefault="00D41F25" w:rsidP="00D41F25">
      <w:pPr>
        <w:numPr>
          <w:ilvl w:val="1"/>
          <w:numId w:val="15"/>
        </w:numPr>
      </w:pPr>
      <w:r w:rsidRPr="00D41F25">
        <w:t>The state wouldn't update correctly,</w:t>
      </w:r>
    </w:p>
    <w:p w14:paraId="1612202B" w14:textId="77777777" w:rsidR="00D41F25" w:rsidRPr="00D41F25" w:rsidRDefault="00D41F25" w:rsidP="00D41F25">
      <w:pPr>
        <w:numPr>
          <w:ilvl w:val="1"/>
          <w:numId w:val="15"/>
        </w:numPr>
      </w:pPr>
      <w:r w:rsidRPr="00D41F25">
        <w:t>The component wouldn't re-render with the new input value,</w:t>
      </w:r>
    </w:p>
    <w:p w14:paraId="5068BD87" w14:textId="77777777" w:rsidR="00D41F25" w:rsidRPr="00D41F25" w:rsidRDefault="00D41F25" w:rsidP="00D41F25">
      <w:pPr>
        <w:numPr>
          <w:ilvl w:val="1"/>
          <w:numId w:val="15"/>
        </w:numPr>
      </w:pPr>
      <w:r w:rsidRPr="00D41F25">
        <w:t>And the input box would appear non-editable or stale in tests.</w:t>
      </w:r>
    </w:p>
    <w:p w14:paraId="5D3BCED0" w14:textId="77777777" w:rsidR="00D41F25" w:rsidRPr="00D41F25" w:rsidRDefault="00D41F25" w:rsidP="00D41F25">
      <w:r w:rsidRPr="00D41F25">
        <w:lastRenderedPageBreak/>
        <w:t>In summary, the wrapper simulates parent behavior, and the field-based update logic mirrors the app’s actual dynamic state update patterns, making the test meaningful and realistic.</w:t>
      </w:r>
    </w:p>
    <w:p w14:paraId="24F7C45B" w14:textId="3861EEE1" w:rsidR="0066061F" w:rsidRDefault="00605D79">
      <w:r>
        <w:rPr>
          <w:noProof/>
        </w:rPr>
        <w:drawing>
          <wp:inline distT="0" distB="0" distL="0" distR="0" wp14:anchorId="49D2805C" wp14:editId="05D36E17">
            <wp:extent cx="4625340" cy="2453640"/>
            <wp:effectExtent l="0" t="0" r="3810" b="3810"/>
            <wp:docPr id="1246094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3852" w14:textId="1AF27133" w:rsidR="0066061F" w:rsidRDefault="0066061F">
      <w:r>
        <w:t>Coding Exercises</w:t>
      </w:r>
    </w:p>
    <w:p w14:paraId="2015FC91" w14:textId="38D78BE9" w:rsidR="0066061F" w:rsidRDefault="0066061F">
      <w:r>
        <w:t>1.</w:t>
      </w:r>
      <w:r>
        <w:rPr>
          <w:noProof/>
        </w:rPr>
        <w:drawing>
          <wp:inline distT="0" distB="0" distL="0" distR="0" wp14:anchorId="3EE29E02" wp14:editId="22AB3C89">
            <wp:extent cx="5478780" cy="1844040"/>
            <wp:effectExtent l="0" t="0" r="7620" b="3810"/>
            <wp:docPr id="2211129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35BD" w14:textId="77777777" w:rsidR="0066061F" w:rsidRDefault="0066061F"/>
    <w:p w14:paraId="6D613284" w14:textId="77777777" w:rsidR="0066061F" w:rsidRDefault="0066061F"/>
    <w:p w14:paraId="452AB72D" w14:textId="77777777" w:rsidR="0066061F" w:rsidRDefault="0066061F"/>
    <w:p w14:paraId="380E2524" w14:textId="77777777" w:rsidR="0066061F" w:rsidRDefault="0066061F"/>
    <w:p w14:paraId="3237A129" w14:textId="77777777" w:rsidR="0066061F" w:rsidRDefault="0066061F"/>
    <w:p w14:paraId="604258FF" w14:textId="77777777" w:rsidR="0066061F" w:rsidRDefault="0066061F"/>
    <w:p w14:paraId="47FB636A" w14:textId="77777777" w:rsidR="0066061F" w:rsidRDefault="0066061F"/>
    <w:p w14:paraId="32E723A0" w14:textId="77777777" w:rsidR="0066061F" w:rsidRDefault="0066061F"/>
    <w:p w14:paraId="2589D62F" w14:textId="77777777" w:rsidR="0066061F" w:rsidRDefault="0066061F"/>
    <w:p w14:paraId="0927011A" w14:textId="432B0899" w:rsidR="00D41F25" w:rsidRDefault="0066061F">
      <w:r>
        <w:t>2</w:t>
      </w:r>
    </w:p>
    <w:p w14:paraId="2F7107F7" w14:textId="2A3EE6BD" w:rsidR="0066061F" w:rsidRDefault="0066061F">
      <w:r>
        <w:rPr>
          <w:noProof/>
        </w:rPr>
        <w:drawing>
          <wp:inline distT="0" distB="0" distL="0" distR="0" wp14:anchorId="67A688D4" wp14:editId="0CEBE486">
            <wp:extent cx="3810000" cy="3748246"/>
            <wp:effectExtent l="0" t="0" r="0" b="5080"/>
            <wp:docPr id="6973548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302" cy="382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BB27" w14:textId="6F8BCA96" w:rsidR="0066061F" w:rsidRDefault="0066061F">
      <w:r>
        <w:rPr>
          <w:noProof/>
        </w:rPr>
        <w:drawing>
          <wp:inline distT="0" distB="0" distL="0" distR="0" wp14:anchorId="2A82133A" wp14:editId="4A453C44">
            <wp:extent cx="5013960" cy="3467989"/>
            <wp:effectExtent l="0" t="0" r="0" b="0"/>
            <wp:docPr id="17372021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719" cy="346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95A2A" w14:textId="06ABAEC9" w:rsidR="0066061F" w:rsidRDefault="0066061F" w:rsidP="0066061F">
      <w:r>
        <w:lastRenderedPageBreak/>
        <w:t>3</w:t>
      </w:r>
    </w:p>
    <w:p w14:paraId="039886AE" w14:textId="3A661D8E" w:rsidR="00DD0EB7" w:rsidRDefault="0066061F" w:rsidP="0066061F">
      <w:r>
        <w:rPr>
          <w:noProof/>
        </w:rPr>
        <w:drawing>
          <wp:inline distT="0" distB="0" distL="0" distR="0" wp14:anchorId="1A70AA82" wp14:editId="57613298">
            <wp:extent cx="5478780" cy="3322320"/>
            <wp:effectExtent l="0" t="0" r="7620" b="0"/>
            <wp:docPr id="378557471" name="Picture 10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57471" name="Picture 10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894B1" w14:textId="77777777" w:rsidR="00DD0EB7" w:rsidRDefault="00DD0EB7">
      <w:r>
        <w:br w:type="page"/>
      </w:r>
    </w:p>
    <w:p w14:paraId="0C12702D" w14:textId="64BD4EC6" w:rsidR="00DD0EB7" w:rsidRDefault="00DD0EB7" w:rsidP="0066061F">
      <w:r>
        <w:lastRenderedPageBreak/>
        <w:t>4</w:t>
      </w:r>
    </w:p>
    <w:p w14:paraId="5761DCED" w14:textId="606553AD" w:rsidR="00DD0EB7" w:rsidRDefault="00DD0EB7" w:rsidP="0066061F">
      <w:r>
        <w:rPr>
          <w:noProof/>
        </w:rPr>
        <w:drawing>
          <wp:inline distT="0" distB="0" distL="0" distR="0" wp14:anchorId="2A47FD0C" wp14:editId="26C39019">
            <wp:extent cx="4229100" cy="5204460"/>
            <wp:effectExtent l="0" t="0" r="0" b="0"/>
            <wp:docPr id="1744882755" name="Picture 1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82755" name="Picture 11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BA27" w14:textId="77777777" w:rsidR="00DD0EB7" w:rsidRDefault="00DD0EB7" w:rsidP="0066061F"/>
    <w:p w14:paraId="6D3B28B3" w14:textId="77777777" w:rsidR="00DD0EB7" w:rsidRDefault="00DD0EB7" w:rsidP="0066061F"/>
    <w:p w14:paraId="29EDD75A" w14:textId="77777777" w:rsidR="00DD0EB7" w:rsidRDefault="00DD0EB7" w:rsidP="0066061F"/>
    <w:p w14:paraId="46A220F4" w14:textId="77777777" w:rsidR="00DD0EB7" w:rsidRDefault="00DD0EB7" w:rsidP="0066061F"/>
    <w:p w14:paraId="58C841B5" w14:textId="77777777" w:rsidR="00DD0EB7" w:rsidRDefault="00DD0EB7" w:rsidP="0066061F"/>
    <w:p w14:paraId="766F1903" w14:textId="77777777" w:rsidR="00DD0EB7" w:rsidRDefault="00DD0EB7" w:rsidP="0066061F"/>
    <w:p w14:paraId="18BC4B69" w14:textId="77777777" w:rsidR="00DD0EB7" w:rsidRDefault="00DD0EB7" w:rsidP="0066061F"/>
    <w:p w14:paraId="0FFA60EA" w14:textId="6EEF7CF4" w:rsidR="00376AA5" w:rsidRDefault="00376AA5" w:rsidP="0066061F">
      <w:r>
        <w:lastRenderedPageBreak/>
        <w:t xml:space="preserve">5. </w:t>
      </w:r>
      <w:r>
        <w:rPr>
          <w:noProof/>
        </w:rPr>
        <w:drawing>
          <wp:inline distT="0" distB="0" distL="0" distR="0" wp14:anchorId="012204CC" wp14:editId="3A8FB987">
            <wp:extent cx="5486400" cy="2636520"/>
            <wp:effectExtent l="0" t="0" r="0" b="0"/>
            <wp:docPr id="8876858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BD2F" w14:textId="58180889" w:rsidR="00376AA5" w:rsidRDefault="00376AA5" w:rsidP="0066061F">
      <w:r>
        <w:t>6.</w:t>
      </w:r>
      <w:r>
        <w:rPr>
          <w:noProof/>
        </w:rPr>
        <w:drawing>
          <wp:inline distT="0" distB="0" distL="0" distR="0" wp14:anchorId="316DC171" wp14:editId="0B3A5693">
            <wp:extent cx="5486400" cy="2773680"/>
            <wp:effectExtent l="0" t="0" r="0" b="7620"/>
            <wp:docPr id="20438846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A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25596"/>
    <w:multiLevelType w:val="multilevel"/>
    <w:tmpl w:val="2F2A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A91F95"/>
    <w:multiLevelType w:val="multilevel"/>
    <w:tmpl w:val="BFFC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B6289"/>
    <w:multiLevelType w:val="multilevel"/>
    <w:tmpl w:val="B4CC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A67CB"/>
    <w:multiLevelType w:val="multilevel"/>
    <w:tmpl w:val="5BCE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4123B"/>
    <w:multiLevelType w:val="multilevel"/>
    <w:tmpl w:val="08BA21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694E0A"/>
    <w:multiLevelType w:val="multilevel"/>
    <w:tmpl w:val="2C6A6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978434">
    <w:abstractNumId w:val="8"/>
  </w:num>
  <w:num w:numId="2" w16cid:durableId="1264454702">
    <w:abstractNumId w:val="6"/>
  </w:num>
  <w:num w:numId="3" w16cid:durableId="1506435278">
    <w:abstractNumId w:val="5"/>
  </w:num>
  <w:num w:numId="4" w16cid:durableId="1815295753">
    <w:abstractNumId w:val="4"/>
  </w:num>
  <w:num w:numId="5" w16cid:durableId="1149438521">
    <w:abstractNumId w:val="7"/>
  </w:num>
  <w:num w:numId="6" w16cid:durableId="1859007701">
    <w:abstractNumId w:val="3"/>
  </w:num>
  <w:num w:numId="7" w16cid:durableId="943729004">
    <w:abstractNumId w:val="2"/>
  </w:num>
  <w:num w:numId="8" w16cid:durableId="1994530329">
    <w:abstractNumId w:val="1"/>
  </w:num>
  <w:num w:numId="9" w16cid:durableId="314530635">
    <w:abstractNumId w:val="0"/>
  </w:num>
  <w:num w:numId="10" w16cid:durableId="517544744">
    <w:abstractNumId w:val="9"/>
  </w:num>
  <w:num w:numId="11" w16cid:durableId="1577400277">
    <w:abstractNumId w:val="13"/>
  </w:num>
  <w:num w:numId="12" w16cid:durableId="1545170982">
    <w:abstractNumId w:val="11"/>
  </w:num>
  <w:num w:numId="13" w16cid:durableId="154958719">
    <w:abstractNumId w:val="12"/>
  </w:num>
  <w:num w:numId="14" w16cid:durableId="676493960">
    <w:abstractNumId w:val="14"/>
  </w:num>
  <w:num w:numId="15" w16cid:durableId="21362858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8EB"/>
    <w:rsid w:val="0006063C"/>
    <w:rsid w:val="000F4E43"/>
    <w:rsid w:val="0015074B"/>
    <w:rsid w:val="00277C74"/>
    <w:rsid w:val="0029639D"/>
    <w:rsid w:val="00326F90"/>
    <w:rsid w:val="00376AA5"/>
    <w:rsid w:val="00492D5B"/>
    <w:rsid w:val="00605D79"/>
    <w:rsid w:val="0066061F"/>
    <w:rsid w:val="00661161"/>
    <w:rsid w:val="00842925"/>
    <w:rsid w:val="008D4A04"/>
    <w:rsid w:val="00A55483"/>
    <w:rsid w:val="00A91D5B"/>
    <w:rsid w:val="00AA1D8D"/>
    <w:rsid w:val="00B31DE8"/>
    <w:rsid w:val="00B47730"/>
    <w:rsid w:val="00CB0664"/>
    <w:rsid w:val="00D41F25"/>
    <w:rsid w:val="00DD0E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60A93E"/>
  <w14:defaultImageDpi w14:val="300"/>
  <w15:docId w15:val="{A0421DEF-94F5-4BCD-ACC6-87459383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18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Terrell, Gregory A.</cp:lastModifiedBy>
  <cp:revision>10</cp:revision>
  <dcterms:created xsi:type="dcterms:W3CDTF">2013-12-23T23:15:00Z</dcterms:created>
  <dcterms:modified xsi:type="dcterms:W3CDTF">2025-06-18T19:29:00Z</dcterms:modified>
  <cp:category/>
</cp:coreProperties>
</file>